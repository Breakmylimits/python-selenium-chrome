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รายชื่อคอมเม้นต์</w:t>
      </w:r>
    </w:p>
    <w:p>
      <w:r>
        <w:t xml:space="preserve"> </w:t>
      </w:r>
      <w:r>
        <w:rPr>
          <w:b/>
        </w:rPr>
        <w:t xml:space="preserve">ชื่อผู้ใช้ : </w:t>
        <w:br/>
      </w:r>
      <w:r>
        <w:t>url : https://www.youtube.com//channel/UC4FMgDeNBwQaNEaav5PjtMQ</w:t>
        <w:br/>
      </w:r>
      <w:r>
        <w:t>comment : ถ้าตี้ใครเป็นแบบนี้ ฝากแชร์ด้วยนะครับ 555555+************************************************************Subscribe!!  ► คลิก  http://full.sc/1eammYMFACEBOOK ► www.facebook.com/youknowskizztvFANPAGE    ► www.facebook.com/SkzGamer-------------------------------------------------------Email Contact : Luciferfz7852@gmail.com</w:t>
        <w:br/>
        <w:br/>
      </w:r>
      <w:r>
        <w:rPr>
          <w:b/>
        </w:rPr>
        <w:t xml:space="preserve">ชื่อผู้ใช้ :             SkizzTV          </w:t>
        <w:br/>
      </w:r>
      <w:r>
        <w:t>url : https://www.youtube.com//channel/UC4FMgDeNBwQaNEaav5PjtMQ</w:t>
        <w:br/>
      </w:r>
      <w:r>
        <w:t>comment : คลิปนี้ ฝากกด LIKE ซักคนละครั้งขอบคุณมากครับ [♥ ใครฮา ฝากกด SHARE ให้เพื่อนๆดูตอนนี้เลยครับ ] เพื่อนผมแม่งสมองแย่กว่าหมาตัวนึงซะอีก 55555555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https://www.youtube.com//channel/UCnMIRw-uLz_si97_Q5RSXug</w:t>
        <w:br/>
      </w:r>
      <w:r>
        <w:t>comment : ตีพี่ซี๊ดก่อนตีงูเสมอ</w:t>
        <w:br/>
        <w:br/>
      </w:r>
      <w:r>
        <w:rPr>
          <w:b/>
        </w:rPr>
        <w:t xml:space="preserve">ชื่อผู้ใช้ :             PASULOL          </w:t>
        <w:br/>
      </w:r>
      <w:r>
        <w:t>url : https://www.youtube.com//channel/UCnMIRw-uLz_si97_Q5RSXug</w:t>
        <w:br/>
      </w:r>
      <w:r>
        <w:t>comment : 😂😂😂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https://www.youtube.com//channel/UC44a12xQxumXdZnfpK_OBlA</w:t>
        <w:br/>
      </w:r>
      <w:r>
        <w:t>comment : 13:58 พี่เจมส์ : จำกุไว้นะ ตีงูกับตีไอ้เxี้ยพี ตีไอเxี้ยพีให้ตายก่อนโอเคป่ะ 😂</w:t>
        <w:br/>
        <w:br/>
      </w:r>
      <w:r>
        <w:rPr>
          <w:b/>
        </w:rPr>
        <w:t xml:space="preserve">ชื่อผู้ใช้ :             easy boy          </w:t>
        <w:br/>
      </w:r>
      <w:r>
        <w:t>url : https://www.youtube.com//channel/UC44a12xQxumXdZnfpK_OBlA</w:t>
        <w:br/>
      </w:r>
      <w:r>
        <w:t>comment : 16:55 สะใจโว้ยยย55555555🤣🤣🤣🤣🤣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https://www.youtube.com//channel/UCOTLS66Ao1Tpf56Vqw8gpOg</w:t>
        <w:br/>
      </w:r>
      <w:r>
        <w:t>comment : พี่เจมส์ได้กล่าวไว้: เจองูกับไอ่เชี่ยพีนะ ตีไอ้เชี่ยพีให้ตายก่อน 555</w:t>
        <w:br/>
        <w:br/>
      </w:r>
      <w:r>
        <w:rPr>
          <w:b/>
        </w:rPr>
        <w:t xml:space="preserve">ชื่อผู้ใช้ :             Minus Hrs          </w:t>
        <w:br/>
      </w:r>
      <w:r>
        <w:t>url : https://www.youtube.com//channel/UCOTLS66Ao1Tpf56Vqw8gpOg</w:t>
        <w:br/>
      </w:r>
      <w:r>
        <w:t>comment : 4:12 กูรู้แล้วใครเป็น 55555 พี่เจมส์: =_=6:53 เจมส์กูขอโทษ555555555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https://www.youtube.com//channel/UCnVNoJ2ANVVUmFd0rgf48KA</w:t>
        <w:br/>
      </w:r>
      <w:r>
        <w:t>comment : 13:43 ข้าถูกใจคำพูดนี้เหลือเกิน</w:t>
        <w:br/>
        <w:br/>
      </w:r>
      <w:r>
        <w:rPr>
          <w:b/>
        </w:rPr>
        <w:t xml:space="preserve">ชื่อผู้ใช้ :             Rasict_babns          </w:t>
        <w:br/>
      </w:r>
      <w:r>
        <w:t>url : https://www.youtube.com//channel/UCnVNoJ2ANVVUmFd0rgf48KA</w:t>
        <w:br/>
      </w:r>
      <w:r>
        <w:t>comment : 5:18 สมองมีเเต่หนอน555+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https://www.youtube.com//channel/UC2tWawiNbGbUrksDRdOa_qg</w:t>
        <w:br/>
      </w:r>
      <w:r>
        <w:t>comment : 2:05 Josuke เกลียดสิ่งนี้</w:t>
        <w:br/>
        <w:br/>
      </w:r>
      <w:r>
        <w:rPr>
          <w:b/>
        </w:rPr>
        <w:t xml:space="preserve">ชื่อผู้ใช้ :             17-203 Papunggone Ruangsin          </w:t>
        <w:br/>
      </w:r>
      <w:r>
        <w:t>url : https://www.youtube.com//channel/UC2tWawiNbGbUrksDRdOa_qg</w:t>
        <w:br/>
      </w:r>
      <w:r>
        <w:t>comment : 6:58 ช็อตนี้คือลั่นเลยอ่ะ555555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https://www.youtube.com//channel/UCnAReTy1RMKfQpVPDvN5n7w</w:t>
        <w:br/>
      </w:r>
      <w:r>
        <w:t>comment : 16:43 "เชื่อพี่~~*" เสียงพระเจ้านี่แบบอย่างได้เลยครับ 555+</w:t>
        <w:br/>
        <w:br/>
      </w:r>
      <w:r>
        <w:rPr>
          <w:b/>
        </w:rPr>
        <w:t xml:space="preserve">ชื่อผู้ใช้ :             ํpatthurakorn          </w:t>
        <w:br/>
      </w:r>
      <w:r>
        <w:t>url : https://www.youtube.com//channel/UCnAReTy1RMKfQpVPDvN5n7w</w:t>
        <w:br/>
      </w:r>
      <w:r>
        <w:t>comment : พี่เจมส์:จำคำกูไว้นะ ตีงูกับตีไอ้เXี้ยพี ตีไอ้เxี้ยพีก่อนพาสุน้องรัก:พี่เจมบอกให้ตีงูให้ตีไอ้พีก่อนตีงู// P was ejected.~~~55555+//พี่บูม:ตีซะบี้้้้เลยย~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https://www.youtube.com//channel/UCFEdN3DVKwrewSG75YhBfgQ</w:t>
        <w:br/>
      </w:r>
      <w:r>
        <w:t>comment : ลิงสมองพิการป่วยทางจิตและมีหนอนอยู่ในสมอง</w:t>
        <w:br/>
        <w:br/>
      </w:r>
      <w:r>
        <w:rPr>
          <w:b/>
        </w:rPr>
        <w:t xml:space="preserve">ชื่อผู้ใช้ :             efkfc 9981          </w:t>
        <w:br/>
      </w:r>
      <w:r>
        <w:t>url : https://www.youtube.com//channel/UCFEdN3DVKwrewSG75YhBfgQ</w:t>
        <w:br/>
      </w:r>
      <w:r>
        <w:t>comment : 2:04 โจสุเกะรู้สึกเกลียดสิ่งนี้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https://www.youtube.com//channel/UCrtIHKTUHdLZivQfdWQz8IQ</w:t>
        <w:br/>
      </w:r>
      <w:r>
        <w:t>comment : เราควร👇#Saveเจมส์skizztv</w:t>
        <w:br/>
        <w:br/>
      </w:r>
      <w:r>
        <w:rPr>
          <w:b/>
        </w:rPr>
        <w:t xml:space="preserve">ชื่อผู้ใช้ :             Blue Shark          </w:t>
        <w:br/>
      </w:r>
      <w:r>
        <w:t>url : https://www.youtube.com//channel/UCrtIHKTUHdLZivQfdWQz8IQ</w:t>
        <w:br/>
      </w:r>
      <w:r>
        <w:t>comment : 7:52 โครตชัดเลยว่าBGฆ่าเดินลงมาเเละวิ่งขึ้นไปรีพอต5555555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https://www.youtube.com//channel/UCeY8PVUimIaBZyaFZxFcDyQ</w:t>
        <w:br/>
      </w:r>
      <w:r>
        <w:t>comment : อย่าแบนพี่เจมส์เลยน้า~~~ช่องในวัยเด็กจะต้องอยู่ตลอดไป❤️</w:t>
        <w:br/>
        <w:br/>
      </w:r>
      <w:r>
        <w:rPr>
          <w:b/>
        </w:rPr>
        <w:t xml:space="preserve">ชื่อผู้ใช้ :             NUT TI          </w:t>
        <w:br/>
      </w:r>
      <w:r>
        <w:t>url : https://www.youtube.com//channel/UCeY8PVUimIaBZyaFZxFcDyQ</w:t>
        <w:br/>
      </w:r>
      <w:r>
        <w:t>comment : 16:32 ขำท้องแข่งเลย55555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https://www.youtube.com//channel/UCMAkqeWwXKHG4t1jiymfy8w</w:t>
        <w:br/>
      </w:r>
      <w:r>
        <w:t>comment : 10:10 หลวงพี่เจมส์ใบ้หวย งวดนี้มาแน่ แคปไว้แล้ว</w:t>
        <w:br/>
        <w:br/>
      </w:r>
      <w:r>
        <w:rPr>
          <w:b/>
        </w:rPr>
        <w:t xml:space="preserve">ชื่อผู้ใช้ :             TDS Official          </w:t>
        <w:br/>
      </w:r>
      <w:r>
        <w:t>url : https://www.youtube.com//channel/UCMAkqeWwXKHG4t1jiymfy8w</w:t>
        <w:br/>
      </w:r>
      <w:r>
        <w:t>comment : ผมนอนขำลั่นบ้านท้องแข็งเลยพี่ตีงูกถบตีไอเหี้ยพีตีไอเหี้ยพีให้ตายก่อน5555+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https://www.youtube.com//channel/UCAFl8A97SEjHBtN3Yfn892w</w:t>
        <w:br/>
      </w:r>
      <w:r>
        <w:t>comment : รวมพลคนสมองลิง พระเจ้าสมองลิง นักสืบก็สมองลิง 55555555.</w:t>
        <w:br/>
        <w:br/>
      </w:r>
      <w:r>
        <w:rPr>
          <w:b/>
        </w:rPr>
        <w:t xml:space="preserve">ชื่อผู้ใช้ :             Nithiwat Sukmee          </w:t>
        <w:br/>
      </w:r>
      <w:r>
        <w:t>url : https://www.youtube.com//channel/UCAFl8A97SEjHBtN3Yfn892w</w:t>
        <w:br/>
      </w:r>
      <w:r>
        <w:t>comment : 10:08​ ใบ้หวยงวดหน้าครับทุกคน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https://www.youtube.com//channel/UC2CMvSoTBHMxkKOb7V9fB7A</w:t>
        <w:br/>
      </w:r>
      <w:r>
        <w:t>comment : นักแคสเกมส์ที่มีปันหากันYouTubeบ่อยที่สุดในประเทศไทย</w:t>
        <w:br/>
        <w:br/>
      </w:r>
      <w:r>
        <w:rPr>
          <w:b/>
        </w:rPr>
        <w:t xml:space="preserve">ชื่อผู้ใช้ :             LND CastGame          </w:t>
        <w:br/>
      </w:r>
      <w:r>
        <w:t>url : https://www.youtube.com//channel/UC2CMvSoTBHMxkKOb7V9fB7A</w:t>
        <w:br/>
      </w:r>
      <w:r>
        <w:t>comment : การเปิดคริปที่รู้ว่าเป็น SKIZZคือ เอาละครับ คุณผู้ชมครับบ รักคำนี้ เปิดมาได้ยินคำนี้คือมีกำลังใจเลยย🥰💗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https://www.youtube.com//channel/UC19-9xpNOSo6QWJq8HCUzLg</w:t>
        <w:br/>
      </w:r>
      <w:r>
        <w:t>comment : ทุกคนมีแต่ขี้กันหมดเลย 5555555 (ยกเว้นคนที่ตาย)มีฆาตกร 2 คนโหวตพี่เจมส์ทำเพื่ออะไรพี่เจมส์อยู่กับพี่บูม มาตลอด</w:t>
        <w:br/>
        <w:br/>
      </w:r>
      <w:r>
        <w:rPr>
          <w:b/>
        </w:rPr>
        <w:t xml:space="preserve">ชื่อผู้ใช้ :             บาร์รอน ขอทานใต้ตีน          </w:t>
        <w:br/>
      </w:r>
      <w:r>
        <w:t>url : https://www.youtube.com//channel/UC19-9xpNOSo6QWJq8HCUzLg</w:t>
        <w:br/>
      </w:r>
      <w:r>
        <w:t>comment : พี่เจมส์ : ตีงูกับตีพี่ P ตีพี่ P ก่อนPASU : ตีให้แบนเลย555+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https://www.youtube.com//channel/UCbW8E5JgbhAhbUTw1h8XNxA</w:t>
        <w:br/>
      </w:r>
      <w:r>
        <w:t>comment : สงสารพี่เจมม5555ตายทุกรอบบไม่มีใครเชื่อเลย5555</w:t>
        <w:br/>
        <w:br/>
      </w:r>
      <w:r>
        <w:rPr>
          <w:b/>
        </w:rPr>
        <w:t xml:space="preserve">ชื่อผู้ใช้ :             Horror Green Gamer          </w:t>
        <w:br/>
      </w:r>
      <w:r>
        <w:t>url : https://www.youtube.com//channel/UCbW8E5JgbhAhbUTw1h8XNxA</w:t>
        <w:br/>
      </w:r>
      <w:r>
        <w:t>comment : กรรมใดใครก่อ กรรมนั้นถึงตัว #ดวงวิญญาณอาฆาต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https://www.youtube.com//channel/UCiAt0wykT2Pnkvd4e7kfHSQ</w:t>
        <w:br/>
      </w:r>
      <w:r>
        <w:t>comment : 13:31 ผมว่าพี่อ่ะผิดที่ไม่ยอมพูดไปว่าใครฆ่า</w:t>
        <w:br/>
        <w:br/>
      </w:r>
      <w:r>
        <w:rPr>
          <w:b/>
        </w:rPr>
        <w:t xml:space="preserve">ชื่อผู้ใช้ :             Leeyaphon TH          </w:t>
        <w:br/>
      </w:r>
      <w:r>
        <w:t>url : https://www.youtube.com//channel/UCiAt0wykT2Pnkvd4e7kfHSQ</w:t>
        <w:br/>
      </w:r>
      <w:r>
        <w:t>comment : พี่ผมรู้ขอบคุณพี่มากๆนะ พี่เป็นช่องที่ทำให้ผม ยิ้มได้ตลอดผมก่อคิดนะว่า ทำไมพี่นี่ดูสดสัยตลอดเลยล่าเลิง สนุกในเเนวของพี่เอง ผมชอบมากๆทุกครั้งที่ผม เบื่อเจอเเต่ช่องอะไรก่อไม่รู้ ผมก่อจะคิดถึงช่องพี่ เเล้วก่อจะไปดูเเต่ช่องพี่ ทำให้ผมรู้สึกดีมากเลยคับ สนุกจิงๆ ผมรู้พี่ก่อต้องเจอ เรื่องที่ทำให้ทอดใจมั้ง เเต่พี่ก่อยังทำคลิปมาตลอด ผมขอบคุณพี่นะ เเล้วผมจะคงดูช่องพี่ เเล้วจะยิ้มทุกครั้งที่ดูผมจะยังสนับสนุนพี่ตลอดนะคับ(◍•ᴗ•◍)❤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https://www.youtube.com//channel/UCMrtCJbkyAyuetdq5vWuvJw</w:t>
        <w:br/>
      </w:r>
      <w:r>
        <w:t>comment : ช่องอื่นร้ายแรงและไรสาระไม่แบน มาแบนช่องที่กูรอดูคลิปอยู่ตลอด ถึงไม่มีสาระอะไรมากมายแต่ก็สร้างร้อยยิ้มให้ผมได้ ไม่ว่าจะเครียดแค่ไหน ดูคลิปพี่เจมส์กี่ครั่งก็ยังยิ้มได้ตลอด สู้ๆคับพี่ ขอบคุณรอยยิ้มที่มอบให้คับ 😃😃✌️</w:t>
        <w:br/>
        <w:br/>
      </w:r>
      <w:r>
        <w:rPr>
          <w:b/>
        </w:rPr>
        <w:t xml:space="preserve">ชื่อผู้ใช้ :             Taikoon Kongsangkun          </w:t>
        <w:br/>
      </w:r>
      <w:r>
        <w:t>url : https://www.youtube.com//channel/UCMrtCJbkyAyuetdq5vWuvJw</w:t>
        <w:br/>
      </w:r>
      <w:r>
        <w:t>comment : อย่างฮาเลยในไลฟ์อะ ตีงูตีพี่พี่พี5555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https://www.youtube.com//channel/UCK5J2sC_H8MjQy7zY9c_6JQ</w:t>
        <w:br/>
      </w:r>
      <w:r>
        <w:t>comment : "ให้ตีพี่พีก่อนตีงู" ผู้นั้นได้เกล่าไว้😂</w:t>
        <w:br/>
        <w:br/>
      </w:r>
      <w:r>
        <w:rPr>
          <w:b/>
        </w:rPr>
        <w:t xml:space="preserve">ชื่อผู้ใช้ :             Samurai Boy          </w:t>
        <w:br/>
      </w:r>
      <w:r>
        <w:t>url : https://www.youtube.com//channel/UCK5J2sC_H8MjQy7zY9c_6JQ</w:t>
        <w:br/>
      </w:r>
      <w:r>
        <w:t>comment : นักสืบโคนวย ถึงตัวจะเป็นผู้ใหญ่แต่ไม่มีสมอง10:11 ถ้าออกจริงนี้เทพเลยนะ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https://www.youtube.com//channel/UCsbuaLozCbjNlvLVSk4kWOg</w:t>
        <w:br/>
      </w:r>
      <w:r>
        <w:t>comment : พี่ครับcommon tasks ต้องมีเหมื่อนกันทุกคนครับเช่น รูดบัตร ต่อสายไฟ ไขกุญเเจครับ</w:t>
        <w:br/>
        <w:br/>
      </w:r>
      <w:r>
        <w:rPr>
          <w:b/>
        </w:rPr>
        <w:t xml:space="preserve">ชื่อผู้ใช้ :             โอมแชแน่ว MI          </w:t>
        <w:br/>
      </w:r>
      <w:r>
        <w:t>url : https://www.youtube.com//channel/UCsbuaLozCbjNlvLVSk4kWOg</w:t>
        <w:br/>
      </w:r>
      <w:r>
        <w:t>comment : 7:48จริงๆพี่ควรรู้ได้แล้วว่าพี่bgเป็นเพราะพี่bgเดินลงมาแล้วศพอยู่ด้านบน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https://www.youtube.com//channel/UCqEVCwSYtE26hJR1xRJBK-w</w:t>
        <w:br/>
      </w:r>
      <w:r>
        <w:t>comment : รอบแรกมี Impostors ตัวที่ 3</w:t>
        <w:br/>
        <w:br/>
      </w:r>
      <w:r>
        <w:rPr>
          <w:b/>
        </w:rPr>
        <w:t xml:space="preserve">ชื่อผู้ใช้ :             Gu_ PREM          </w:t>
        <w:br/>
      </w:r>
      <w:r>
        <w:t>url : https://www.youtube.com//channel/UCqEVCwSYtE26hJR1xRJBK-w</w:t>
        <w:br/>
      </w:r>
      <w:r>
        <w:t>comment : 16:49 ผมน้ำตาไหลเลย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https://www.youtube.com//channel/UC9nuDYxaYLobKYWbL_5X4dA</w:t>
        <w:br/>
      </w:r>
      <w:r>
        <w:t>comment : 5:40กูอยากร้องไห้เเทนพี่เจม</w:t>
        <w:br/>
        <w:br/>
      </w:r>
      <w:r>
        <w:rPr>
          <w:b/>
        </w:rPr>
        <w:t xml:space="preserve">ชื่อผู้ใช้ :             ท่าน เดกุ ϟ No.1          </w:t>
        <w:br/>
      </w:r>
      <w:r>
        <w:t>url : https://www.youtube.com//channel/UC9nuDYxaYLobKYWbL_5X4dA</w:t>
        <w:br/>
      </w:r>
      <w:r>
        <w:t>comment : 0:53 พี่เจมส์น่าจะทำงานหนักจริงๆนั้นแหละ ดูซับดิ 5555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https://www.youtube.com//channel/UCEdjG8HL7aMWmoDLcguZ13Q</w:t>
        <w:br/>
      </w:r>
      <w:r>
        <w:t>comment : 5:53 There an Hacker among us ก็เป็นไปได้...</w:t>
        <w:br/>
        <w:br/>
      </w:r>
      <w:r>
        <w:rPr>
          <w:b/>
        </w:rPr>
        <w:t xml:space="preserve">ชื่อผู้ใช้ :             Phiphatphong Betta.          </w:t>
        <w:br/>
      </w:r>
      <w:r>
        <w:t>url : https://www.youtube.com//channel/UCEdjG8HL7aMWmoDLcguZ13Q</w:t>
        <w:br/>
      </w:r>
      <w:r>
        <w:t>comment : เกมเดินป่าพี่ปล่อยหน่อยยย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https://www.youtube.com//channel/UCyE6sp572YNuLzTfLG3tfkA</w:t>
        <w:br/>
      </w:r>
      <w:r>
        <w:t>comment : คิดถึงพี่มากเลยลงคลิปแล้ววว เย้ๆ</w:t>
        <w:br/>
        <w:br/>
      </w:r>
      <w:r>
        <w:rPr>
          <w:b/>
        </w:rPr>
        <w:t xml:space="preserve">ชื่อผู้ใช้ :             AIMFINE          </w:t>
        <w:br/>
      </w:r>
      <w:r>
        <w:t>url : https://www.youtube.com//channel/UCyE6sp572YNuLzTfLG3tfkA</w:t>
        <w:br/>
      </w:r>
      <w:r>
        <w:t>comment : ที่คริปพี่โดนแบนบ่อยอาจเพราะคำหยาบรุนแรงไปรึป่าวอ่ะ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https://www.youtube.com//channel/UCuw-lLL4fhaXEOb1mFd-gag</w:t>
        <w:br/>
      </w:r>
      <w:r>
        <w:t>comment : กินแล้วงับ</w:t>
        <w:br/>
        <w:br/>
      </w:r>
      <w:r>
        <w:rPr>
          <w:b/>
        </w:rPr>
        <w:t xml:space="preserve">ชื่อผู้ใช้ :             Solo Devil          </w:t>
        <w:br/>
      </w:r>
      <w:r>
        <w:t>url : https://www.youtube.com//channel/UCuw-lLL4fhaXEOb1mFd-gag</w:t>
        <w:br/>
      </w:r>
      <w:r>
        <w:t>comment : กินแล้วงับ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https://www.youtube.com//channel/UC3ZxKo-ciDR4OjkHV-R0-RA</w:t>
        <w:br/>
      </w:r>
      <w:r>
        <w:t>comment : ชื่อเกม อะมังอัสครับพี่เจม</w:t>
        <w:br/>
        <w:br/>
      </w:r>
      <w:r>
        <w:rPr>
          <w:b/>
        </w:rPr>
        <w:t xml:space="preserve">ชื่อผู้ใช้ :             NONGPAN          </w:t>
        <w:br/>
      </w:r>
      <w:r>
        <w:t>url : https://www.youtube.com//channel/UC3ZxKo-ciDR4OjkHV-R0-RA</w:t>
        <w:br/>
      </w:r>
      <w:r>
        <w:t>comment : พี่ครับพรุ้งนี้วันเกิดผมครับช่วยให้พรให้ผมหน่อยได้ไหมครับ😊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https://www.youtube.com//channel/UClJFMtQpjf10pKCuDXbhdRg</w:t>
        <w:br/>
      </w:r>
      <w:r>
        <w:t>comment : ตาเจมเอ้ยยย ผมอยากตรวจทานการตัดต่อนิดนึงนะ ซับผิดหลายคลิปละเน้อ</w:t>
        <w:br/>
        <w:br/>
      </w:r>
      <w:r>
        <w:rPr>
          <w:b/>
        </w:rPr>
        <w:t xml:space="preserve">ชื่อผู้ใช้ :             Apo The Human          </w:t>
        <w:br/>
      </w:r>
      <w:r>
        <w:t>url : https://www.youtube.com//channel/UClJFMtQpjf10pKCuDXbhdRg</w:t>
        <w:br/>
      </w:r>
      <w:r>
        <w:t>comment : 0:08 No.1ไงครับไม่รู้อ๋อ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https://www.youtube.com//channel/UCcei5ZN_14G2Lp2Utr77hIA</w:t>
        <w:br/>
      </w:r>
      <w:r>
        <w:t>comment : 0:57มีซับมาก่อนเวลาครับ555</w:t>
        <w:br/>
        <w:br/>
      </w:r>
      <w:r>
        <w:rPr>
          <w:b/>
        </w:rPr>
        <w:t xml:space="preserve">ชื่อผู้ใช้ :             Apiwat Suwannarat          </w:t>
        <w:br/>
      </w:r>
      <w:r>
        <w:t>url : https://www.youtube.com//channel/UCcei5ZN_14G2Lp2Utr77hIA</w:t>
        <w:br/>
      </w:r>
      <w:r>
        <w:t>comment : เรมพี่จัก อ่ะรักพี่เจม นับคะ อ่ะน้ะคับ5555❤❤👻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https://www.youtube.com//channel/UCURSiMubBWlo-S9fduWcrLA</w:t>
        <w:br/>
      </w:r>
      <w:r>
        <w:t>comment : ความแค้นส่วนตัวล้วน ๆ 55555555เจมส์ VS พระเจ้าซี๊ดSKIZZTV VS YOUTUBE</w:t>
        <w:br/>
        <w:br/>
      </w:r>
      <w:r>
        <w:rPr>
          <w:b/>
        </w:rPr>
        <w:t xml:space="preserve">ชื่อผู้ใช้ :             Md Ds          </w:t>
        <w:br/>
      </w:r>
      <w:r>
        <w:t>url : https://www.youtube.com//channel/UCURSiMubBWlo-S9fduWcrLA</w:t>
        <w:br/>
      </w:r>
      <w:r>
        <w:t>comment : แวะมาดูช่องผมได้ผมตั้งใจทำคลิปมาก⚡#ขอบคุณคนที่ดูและติดตามคับ❤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https://www.youtube.com//channel/UCf31K6H_zfT8ryGcWfF3-OQ</w:t>
        <w:br/>
      </w:r>
      <w:r>
        <w:t>comment : "พี่ไอพีก่อนตีงู" อย่างชอบเลย😂</w:t>
        <w:br/>
        <w:br/>
      </w:r>
      <w:r>
        <w:rPr>
          <w:b/>
        </w:rPr>
        <w:t xml:space="preserve">ชื่อผู้ใช้ :             VGA Tv          </w:t>
        <w:br/>
      </w:r>
      <w:r>
        <w:t>url : https://www.youtube.com//channel/UCf31K6H_zfT8ryGcWfF3-OQ</w:t>
        <w:br/>
      </w:r>
      <w:r>
        <w:t>comment : "สมองหนอน" ดูในไลฟ์อย่างฮา 5555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https://www.youtube.com//channel/UC1cnJLeSQXMHdoND8KO6lSQ</w:t>
        <w:br/>
      </w:r>
      <w:r>
        <w:t>comment : 8:56 ผมที่รู้ว่า bg ฆ่าแล้วมาเจอ skizzเลยกลับไปรี พอส ศพ</w:t>
        <w:br/>
        <w:br/>
      </w:r>
      <w:r>
        <w:rPr>
          <w:b/>
        </w:rPr>
        <w:t xml:space="preserve">ชื่อผู้ใช้ :             Ohm XDDD          </w:t>
        <w:br/>
      </w:r>
      <w:r>
        <w:t>url : https://www.youtube.com//channel/UC1cnJLeSQXMHdoND8KO6lSQ</w:t>
        <w:br/>
      </w:r>
      <w:r>
        <w:t>comment : พี่ครับพี่ลองลดคำหยาบคายเเละสึกษากดยูทุบดีๆหาข้อมายืนยับว่าพี่ไม่ได้ทำจริงช่องพี่ต้องอยู่นานๆเเน่ครับ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https://www.youtube.com//channel/UC7B2k5YBc8IIex96d44w_WA</w:t>
        <w:br/>
      </w:r>
      <w:r>
        <w:t>comment : พี่เจมส์ สู้ๆๆนะครับ💜</w:t>
        <w:br/>
        <w:br/>
      </w:r>
      <w:r>
        <w:rPr>
          <w:b/>
        </w:rPr>
        <w:t xml:space="preserve">ชื่อผู้ใช้ :             Atichat Kngniyom          </w:t>
        <w:br/>
      </w:r>
      <w:r>
        <w:t>url : https://www.youtube.com//channel/UC7B2k5YBc8IIex96d44w_WA</w:t>
        <w:br/>
      </w:r>
      <w:r>
        <w:t>comment : เป็นการเล่นเกมส์ที่ไม่ต้องอาศัยทักษะอะไรเลย เน้นความน่าจะเป็นอย่างเดียว 555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https://www.youtube.com//channel/UCnfy1qB0fPxl5d3oINcBRng</w:t>
        <w:br/>
      </w:r>
      <w:r>
        <w:t>comment : วิญญาณต้องอาฆาตขนาดไหนถึงสามารถโหวตได้โดยกายไม่อยู่โคตรแรงกล้า555</w:t>
        <w:br/>
        <w:br/>
      </w:r>
      <w:r>
        <w:rPr>
          <w:b/>
        </w:rPr>
        <w:t xml:space="preserve">ชื่อผู้ใช้ :             Lip skate shoes          </w:t>
        <w:br/>
      </w:r>
      <w:r>
        <w:t>url : https://www.youtube.com//channel/UCnfy1qB0fPxl5d3oINcBRng</w:t>
        <w:br/>
      </w:r>
      <w:r>
        <w:t>comment : ฝูงชิมแปนซี ที่กำลังเถียงเรื่อง ควรตี พีหรืองูโวยวายได้ฮามาก5555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https://www.youtube.com//channel/UC3TzHoGNyzpL1L9NWGjpGhA</w:t>
        <w:br/>
      </w:r>
      <w:r>
        <w:t>comment : เป็นคลิปที่ผมชอบมากที่สุดเลยพี่เจม555555555+</w:t>
        <w:br/>
        <w:br/>
      </w:r>
      <w:r>
        <w:rPr>
          <w:b/>
        </w:rPr>
        <w:t xml:space="preserve">ชื่อผู้ใช้ :             Ryugi Hidega          </w:t>
        <w:br/>
      </w:r>
      <w:r>
        <w:t>url : https://www.youtube.com//channel/UC3TzHoGNyzpL1L9NWGjpGhA</w:t>
        <w:br/>
      </w:r>
      <w:r>
        <w:t>comment : ทำเกมนี้อีกนะค้าบผมฮามากตีพี่พีไห้ตาย55555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https://www.youtube.com//channel/UCdUE-02Gvcyd9WoawBX446Q</w:t>
        <w:br/>
      </w:r>
      <w:r>
        <w:t>comment : สองคลิปงั้นลึ แต่ถ้าเพลงล่ะ นั้น สองรัก เห้ยเห้ยเหย</w:t>
        <w:br/>
        <w:br/>
      </w:r>
      <w:r>
        <w:rPr>
          <w:b/>
        </w:rPr>
        <w:t xml:space="preserve">ชื่อผู้ใช้ :             Hottest Sausage          </w:t>
        <w:br/>
      </w:r>
      <w:r>
        <w:t>url : https://www.youtube.com//channel/UCdUE-02Gvcyd9WoawBX446Q</w:t>
        <w:br/>
      </w:r>
      <w:r>
        <w:t>comment : ถึงพี่จะโดนเเบนกี่รอบผมก็รอดูคลิปพี่ครับ ขอบคุณที่มอบความสุขให้ครับ สู้ๆครับพี่เจมส์​✌️✌️✌️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https://www.youtube.com//channel/UC2WlYzRef2wQD8l33SKaw3w</w:t>
        <w:br/>
      </w:r>
      <w:r>
        <w:t>comment : ผมเตือนนะครับถอนสมองก่อนดูคริปนี้ไม่งั้นคุณอาจจะงุดงิดกับแก๊งหัวโลนหน่อยนะครับหน่อยนะครับ</w:t>
        <w:br/>
        <w:br/>
      </w:r>
      <w:r>
        <w:rPr>
          <w:b/>
        </w:rPr>
        <w:t xml:space="preserve">ชื่อผู้ใช้ :             the Galaxy animation v.2          </w:t>
        <w:br/>
      </w:r>
      <w:r>
        <w:t>url : https://www.youtube.com//channel/UC2WlYzRef2wQD8l33SKaw3w</w:t>
        <w:br/>
      </w:r>
      <w:r>
        <w:t>comment : ผมไม่ดูคลิปช่องนึงมาเห็นหน้าพี่พสุเห็นพี่พสุภาคแบบสดๆแบบไม่ต้องดัดเลย555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https://www.youtube.com//channel/UCF9FWywoULd5X_RJt6BqUJA</w:t>
        <w:br/>
      </w:r>
      <w:r>
        <w:t>comment : มาแล้ว~~~~คิดถึงสุดๆ</w:t>
        <w:br/>
        <w:br/>
      </w:r>
      <w:r>
        <w:rPr>
          <w:b/>
        </w:rPr>
        <w:t xml:space="preserve">ชื่อผู้ใช้ :             Supakorn Khunprasert          </w:t>
        <w:br/>
      </w:r>
      <w:r>
        <w:t>url : https://www.youtube.com//channel/UCF9FWywoULd5X_RJt6BqUJA</w:t>
        <w:br/>
      </w:r>
      <w:r>
        <w:t>comment : พี่เจมส์ก็ทำคลิปมากี่ปีแล้วมามีปัญหาเยอะก็ปีนี้  ยูทูปใจร้ายจิงๆ  #เลิกแบนsake TV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https://www.youtube.com//channel/UCpo7mPG8hDsDEripDNuFfKA</w:t>
        <w:br/>
      </w:r>
      <w:r>
        <w:t>comment : 2:10ทรงผมที่โจรูโน่ในโจโจ้เองก็ทำทรงนั้น</w:t>
        <w:br/>
        <w:br/>
      </w:r>
      <w:r>
        <w:rPr>
          <w:b/>
        </w:rPr>
        <w:t xml:space="preserve">ชื่อผู้ใช้ :             BULLET seven          </w:t>
        <w:br/>
      </w:r>
      <w:r>
        <w:t>url : https://www.youtube.com//channel/UCpo7mPG8hDsDEripDNuFfKA</w:t>
        <w:br/>
      </w:r>
      <w:r>
        <w:t>comment : 16:50 พี่เจมบอกให้ตีงู ให้ตีพี่พีก่อนตีงู 55555 (ขำไม่ไหวล่ะ)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https://www.youtube.com//channel/UC8d13gAtJXBExQMcT3v_gsw</w:t>
        <w:br/>
      </w:r>
      <w:r>
        <w:t>comment : กลับมาแล้ว กับช่องที่โดนแบนเยอะที่สุด</w:t>
        <w:br/>
        <w:br/>
      </w:r>
      <w:r>
        <w:rPr>
          <w:b/>
        </w:rPr>
        <w:t xml:space="preserve">ชื่อผู้ใช้ :             Suphanit Rattanakorn2          </w:t>
        <w:br/>
      </w:r>
      <w:r>
        <w:t>url : https://www.youtube.com//channel/UC8d13gAtJXBExQMcT3v_gsw</w:t>
        <w:br/>
      </w:r>
      <w:r>
        <w:t>comment : กำลังหาอะไรดูตอนกินข้าวพอดีเลยครับพี่เจมส์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https://www.youtube.com//channel/UCBwWHYMB05Y_0bWzicVY7Bw</w:t>
        <w:br/>
      </w:r>
      <w:r>
        <w:t>comment : บอกตรงพี่เจมปากเบาอะเวลาเขาใส่ไฟพี่เจมแม่งไม่พูดเลย</w:t>
        <w:br/>
        <w:br/>
      </w:r>
      <w:r>
        <w:rPr>
          <w:b/>
        </w:rPr>
        <w:t xml:space="preserve">ชื่อผู้ใช้ :             BEAM FF          </w:t>
        <w:br/>
      </w:r>
      <w:r>
        <w:t>url : https://www.youtube.com//channel/UCBwWHYMB05Y_0bWzicVY7Bw</w:t>
        <w:br/>
      </w:r>
      <w:r>
        <w:t>comment : พี่เจมบอก"พวงมึงมันลิงบาบูน" 555555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https://www.youtube.com//channel/UCJMS0OgfejbfRHgaxOcrwow</w:t>
        <w:br/>
      </w:r>
      <w:r>
        <w:t>comment : ครั้งนี้พสุตายยากวะ 55555555</w:t>
        <w:br/>
        <w:br/>
      </w:r>
      <w:r>
        <w:rPr>
          <w:b/>
        </w:rPr>
        <w:t xml:space="preserve">ชื่อผู้ใช้ :             Thailand EDTION Topa          </w:t>
        <w:br/>
      </w:r>
      <w:r>
        <w:t>url : https://www.youtube.com//channel/UCJMS0OgfejbfRHgaxOcrwow</w:t>
        <w:br/>
      </w:r>
      <w:r>
        <w:t>comment : ชอบดูคลิปพี่เจมส์ตอนกินข้าวบ่อยมากชอบๆๆๆ สู้ๆนะพี่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https://www.youtube.com//channel/UCXLRDNSGXiMcUUy6FxS1xFw</w:t>
        <w:br/>
      </w:r>
      <w:r>
        <w:t>comment : ตั้งแต่ที่พี่เจมโดนแบนไปผมโครตเหงาเลยไม่มีคริปของพี่เจมดูคริปที่พี่เจมลงไปผมก็ดูไปหมดแล้ว FCพี่เจม ครับ</w:t>
        <w:br/>
        <w:br/>
      </w:r>
      <w:r>
        <w:rPr>
          <w:b/>
        </w:rPr>
        <w:t xml:space="preserve">ชื่อผู้ใช้ :             283,376 นาทีที่ผ่านมา          </w:t>
        <w:br/>
      </w:r>
      <w:r>
        <w:t>url : https://www.youtube.com//channel/UCXLRDNSGXiMcUUy6FxS1xFw</w:t>
        <w:br/>
      </w:r>
      <w:r>
        <w:t>comment : ขอทางยูทูปอย่าแบนช่องของพี่เจมส์เลยเถ้ออ ช่องนี้สนุกสุดเท่าที่ดูมาแล้ว😭😭(opz TV , pasulolก็ชอบเช่นกันครับ😁😁)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https://www.youtube.com//channel/UCp1AM08nwzw7bbvDEesBYXA</w:t>
        <w:br/>
      </w:r>
      <w:r>
        <w:t>comment : โหวตทุกคนยกเว้น imposter</w:t>
        <w:br/>
        <w:br/>
      </w:r>
      <w:r>
        <w:rPr>
          <w:b/>
        </w:rPr>
        <w:t xml:space="preserve">ชื่อผู้ใช้ :             PhetZ •          </w:t>
        <w:br/>
      </w:r>
      <w:r>
        <w:t>url : https://www.youtube.com//channel/UCp1AM08nwzw7bbvDEesBYXA</w:t>
        <w:br/>
      </w:r>
      <w:r>
        <w:t>comment : ชอบมาก ผม ไลก์ ให้ แล้วนะครับ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https://www.youtube.com//channel/UC4_LDQfYtytXzDfV7autNSg</w:t>
        <w:br/>
      </w:r>
      <w:r>
        <w:t>comment : ผมดูพี่เล่นแล้วหงุดหงิดมากเลยพี่ตอนที่เบกเกดกดโหวตอ่ะทำไมพี่ไม่รีบพูดอ่ะเค้าก็หาว่าพี่เป็น</w:t>
        <w:br/>
        <w:br/>
      </w:r>
      <w:r>
        <w:rPr>
          <w:b/>
        </w:rPr>
        <w:t xml:space="preserve">ชื่อผู้ใช้ :             Wittawat Intong          </w:t>
        <w:br/>
      </w:r>
      <w:r>
        <w:t>url : https://www.youtube.com//channel/UC4_LDQfYtytXzDfV7autNSg</w:t>
        <w:br/>
      </w:r>
      <w:r>
        <w:t>comment : คริปนร้ผมดูตอน21:04บ้านผมนอนหมดเเล้วเหลือเเค่ผมนั้งขำอยู่คนเดียว555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https://www.youtube.com//channel/UCnf2bNIFlqETUeNBxJ_pP_g</w:t>
        <w:br/>
      </w:r>
      <w:r>
        <w:t>comment : อ้อละรูปควายขึ้นนี้ขำน้ำตาไหลเลย</w:t>
        <w:br/>
        <w:br/>
      </w:r>
      <w:r>
        <w:rPr>
          <w:b/>
        </w:rPr>
        <w:t xml:space="preserve">ชื่อผู้ใช้ :             12LimeWeSAVE          </w:t>
        <w:br/>
      </w:r>
      <w:r>
        <w:t>url : https://www.youtube.com//channel/UCnf2bNIFlqETUeNBxJ_pP_g</w:t>
        <w:br/>
      </w:r>
      <w:r>
        <w:t>comment : ฮั่นแน่ขอให้ไม่โดนแบนอีกนะครับพี่เจมวันนี้เป็นวันพิเศษลงคลิป2คลิปDoubleคลิป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https://www.youtube.com//channel/UC0ovZlLjzKNFd1aNjmUPEPA</w:t>
        <w:br/>
      </w:r>
      <w:r>
        <w:t>comment : รู้สึกสงสานพี่เจม🤣🤣🤣อยุ่ๆก็บิน</w:t>
        <w:br/>
        <w:br/>
      </w:r>
      <w:r>
        <w:rPr>
          <w:b/>
        </w:rPr>
        <w:t xml:space="preserve">ชื่อผู้ใช้ :             Ming Ku          </w:t>
        <w:br/>
      </w:r>
      <w:r>
        <w:t>url : https://www.youtube.com//channel/UC0ovZlLjzKNFd1aNjmUPEPA</w:t>
        <w:br/>
      </w:r>
      <w:r>
        <w:t>comment : อย่าโดนเเบนอีกนะขอร้อง😥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https://www.youtube.com//channel/UCmVN2DVXJ7ylKOapkBQNo1Q</w:t>
        <w:br/>
      </w:r>
      <w:r>
        <w:t>comment : ช่องเป็นยังไงบ้างครับพี่ YouTube เขาแก้ให้พี่รึยังครับ 😊#ผมเป็นหนึ่งกำลังใจให้พี่นะครับ</w:t>
        <w:br/>
        <w:br/>
      </w:r>
      <w:r>
        <w:rPr>
          <w:b/>
        </w:rPr>
        <w:t xml:space="preserve">ชื่อผู้ใช้ :             dead poor          </w:t>
        <w:br/>
      </w:r>
      <w:r>
        <w:t>url : https://www.youtube.com//channel/UCmVN2DVXJ7ylKOapkBQNo1Q</w:t>
        <w:br/>
      </w:r>
      <w:r>
        <w:t>comment : นี้แหละมั้งสาเหตุที่โดนแบน 55555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https://www.youtube.com//channel/UCmVN2DVXJ7ylKOapkBQNo1Q</w:t>
        <w:br/>
      </w:r>
      <w:r>
        <w:t>comment : ขอโทษตอนนี้มันก็สายเกินไปแล้ววว🤣🤣</w:t>
        <w:br/>
        <w:br/>
      </w:r>
      <w:r>
        <w:rPr>
          <w:b/>
        </w:rPr>
        <w:t xml:space="preserve">ชื่อผู้ใช้ :             dead poor          </w:t>
        <w:br/>
      </w:r>
      <w:r>
        <w:t>url : https://www.youtube.com//channel/UCmVN2DVXJ7ylKOapkBQNo1Q</w:t>
        <w:br/>
      </w:r>
      <w:r>
        <w:t>comment : ลงเกมนี้บ่อยๆนะครับชอบดูมากครับคิดถึงสมาพันธ์เจไดแล้วครับ ศาลเตี้ยจงบังเกิดดด🤣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https://www.youtube.com//channel/UCxPy1pzuR8wj-MyDsYYEOpQ</w:t>
        <w:br/>
      </w:r>
      <w:r>
        <w:t>comment : 16:50 ผมจะทำเหมือนกัน55</w:t>
        <w:br/>
        <w:br/>
      </w:r>
      <w:r>
        <w:rPr>
          <w:b/>
        </w:rPr>
        <w:t xml:space="preserve">ชื่อผู้ใช้ :             ดุ้ก ดึ้ก          </w:t>
        <w:br/>
      </w:r>
      <w:r>
        <w:t>url : https://www.youtube.com//channel/UCxPy1pzuR8wj-MyDsYYEOpQ</w:t>
        <w:br/>
      </w:r>
      <w:r>
        <w:t>comment : ทำไมตอนนี้ พี่บอยโง่ขึ้นละ🤨😔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https://www.youtube.com//channel/UCw30mfGJ5XnDvr_yfvWdYxQ</w:t>
        <w:br/>
      </w:r>
      <w:r>
        <w:t>comment : เฉยๆก็อยากกลายพันธุ์ไปเป็นบรรพบุรุษ 5555</w:t>
        <w:br/>
        <w:br/>
      </w:r>
      <w:r>
        <w:rPr>
          <w:b/>
        </w:rPr>
        <w:t xml:space="preserve">ชื่อผู้ใช้ :             ผู้ทีเคยเป็น พระเจ้ามาก่อน          </w:t>
        <w:br/>
      </w:r>
      <w:r>
        <w:t>url : https://www.youtube.com//channel/UCw30mfGJ5XnDvr_yfvWdYxQ</w:t>
        <w:br/>
      </w:r>
      <w:r>
        <w:t>comment : สู้ๆครับพี้เจมส์ youtube แม่งกวนตีนช่วยกันตบไลค์ให้พี่เจมส์เหมือนตบหัวเกรียน youtubeเลยยยย5555😠😠😠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https://www.youtube.com//channel/UClNUEoCtDxF0mCqw9VMDj1w</w:t>
        <w:br/>
      </w:r>
      <w:r>
        <w:t>comment : สังสารพี่เจมชิปหาย โดนแบนบ่อยจัด🥺แงงกว่าจะได้ดูคริป🥺</w:t>
        <w:br/>
        <w:br/>
      </w:r>
      <w:r>
        <w:rPr>
          <w:b/>
        </w:rPr>
        <w:t xml:space="preserve">ชื่อผู้ใช้ :             Mudang Joestar          </w:t>
        <w:br/>
      </w:r>
      <w:r>
        <w:t>url : https://www.youtube.com//channel/UClNUEoCtDxF0mCqw9VMDj1w</w:t>
        <w:br/>
      </w:r>
      <w:r>
        <w:t>comment : รอช่วงนี้อยู่เลยครับตอนดูไลท์พี่พีอย่างฮา.5555</w:t>
        <w:br/>
        <w:br/>
      </w:r>
      <w:r>
        <w:rPr>
          <w:b/>
        </w:rPr>
        <w:t xml:space="preserve">ชื่อผู้ใช้ : </w:t>
        <w:br/>
      </w:r>
      <w:r>
        <w:t>url : https://www.youtube.com//channel/UCBnuWJklceuZbVlR2Mg5dRA</w:t>
        <w:br/>
      </w:r>
      <w:r>
        <w:t>comment : ผมดูในlive BG อยู่โคตร mvp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