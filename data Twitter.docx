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 TWITTER</w:t>
      </w:r>
    </w:p>
    <w:p>
      <w:r>
        <w:t xml:space="preserve"> </w:t>
      </w:r>
      <w:r>
        <w:rPr>
          <w:b/>
        </w:rPr>
        <w:t>ชื่อผู้ใช้ : @Good_Stu_THA</w:t>
        <w:br/>
      </w:r>
      <w:r>
        <w:t>comment : After I accessed into my Twitter, I found this topic to inspire in doing this picture. #แจงรายจ่ายม็อบด้วยจ้า #แบนเพนกวิน</w:t>
        <w:br/>
        <w:br/>
      </w:r>
      <w:r>
        <w:rPr>
          <w:b/>
        </w:rPr>
        <w:t>ชื่อผู้ใช้ : @VodafoneEmpresa</w:t>
        <w:br/>
      </w:r>
      <w:r>
        <w:t>comment : Con Vodafone Negocio digital te ayudamos a visibilizar tu negocio en internet para hacerlo crecer</w:t>
        <w:br/>
        <w:br/>
      </w:r>
      <w:r>
        <w:rPr>
          <w:b/>
        </w:rPr>
        <w:t>ชื่อผู้ใช้ : @BloodieApple</w:t>
        <w:br/>
      </w:r>
      <w:r>
        <w:t>comment : I want everyone read and understand what they are doing and trying to do for us</w:t>
        <w:br/>
        <w:br/>
        <w:t>I'll be here supporting you and the teams even though I've not had a chance to attend the protests. Anyway, I'll be here on Twitter to share and spread the news! @charoenpura</w:t>
        <w:br/>
        <w:t>#แจงรายจ่ายม็อบด้วยจ้า</w:t>
        <w:br/>
        <w:br/>
      </w:r>
      <w:r>
        <w:rPr>
          <w:b/>
        </w:rPr>
        <w:t>ชื่อผู้ใช้ : @ISLeciel</w:t>
        <w:br/>
      </w:r>
      <w:r>
        <w:t>comment : ‘If you want something you’ve never had, you must be willing to do something you’ve never done.’ #FitnessGoals #แจงรายจ่ายม็อบด้วยจ้า</w:t>
        <w:br/>
        <w:br/>
      </w:r>
      <w:r>
        <w:rPr>
          <w:b/>
        </w:rPr>
        <w:t>ชื่อผู้ใช้ : @salmanroze7</w:t>
        <w:br/>
      </w:r>
      <w:r>
        <w:t xml:space="preserve">comment : The full list of protest leaders charged with violating Thailand’s lese majeste laws </w:t>
        <w:br/>
        <w:br/>
        <w:t>#WhatisHappeningInThailand #แจงรายจ่ายม็อบด้วยจ้า</w:t>
        <w:br/>
        <w:br/>
      </w:r>
      <w:r>
        <w:rPr>
          <w:b/>
        </w:rPr>
        <w:t>ชื่อผู้ใช้ : @ThaiEnquirer</w:t>
        <w:br/>
      </w:r>
      <w:r>
        <w:t xml:space="preserve">comment : Amal Clooney and other rights foundations criticize Thailand’s use of lese majeste laws </w:t>
        <w:br/>
        <w:br/>
        <w:t xml:space="preserve">A dozen pro-democracy demonstrators are now wanted for violating section 112 </w:t>
        <w:br/>
        <w:br/>
        <w:t>#WhatisHappeningInThailand #แจงรายจ่ายม็อบด้วยจ้า</w:t>
        <w:br/>
        <w:br/>
      </w:r>
      <w:r>
        <w:rPr>
          <w:b/>
        </w:rPr>
        <w:t>ชื่อผู้ใช้ : @ThaiEnquirer</w:t>
        <w:br/>
      </w:r>
      <w:r>
        <w:t>comment : Dear Twitter, there are imposters in this thread who intend to spread fake news and hatred throughout this platform i.e. IOs (which I think the word "intelligent" in this term is quite inappropriate). I'm willing to raise awareness to everyone about this. #แจงรายจ่ายม็อบด้วยจ้า</w:t>
        <w:br/>
        <w:br/>
      </w:r>
      <w:r>
        <w:rPr>
          <w:b/>
        </w:rPr>
        <w:t>ชื่อผู้ใช้ : @sugar_captain</w:t>
        <w:br/>
      </w:r>
      <w:r>
        <w:t>comment : Twitter Trend</w:t>
        <w:br/>
        <w:t>2020-11-26 12:33:17</w:t>
        <w:br/>
        <w:t>1. #WetlandsforallxBossMew</w:t>
        <w:br/>
        <w:t>2. #MmmhMVTeaser</w:t>
        <w:br/>
        <w:t>3. #OishiPlusCxBrightWin</w:t>
        <w:br/>
        <w:t>4. #ดีดีอยู่</w:t>
        <w:br/>
        <w:t>5. #แจงรายจ่ายม็อบด้วยจ้า</w:t>
        <w:br/>
        <w:br/>
      </w:r>
      <w:r>
        <w:rPr>
          <w:b/>
        </w:rPr>
        <w:t>ชื่อผู้ใช้ : @TopTrendThai</w:t>
        <w:br/>
      </w:r>
      <w:r>
        <w:t>comment : "ผมขอประกาศลาออกจากตำแหน่งผู้สื่อข่าวของสำนักข่าว The reporter ตั้งแต่ 26 พฤศจิกายน 2563 เป็นต้นไป เพื่อแสดงความรับผิดชอบต่อการถูกตั้งคำถามถึงความเป็นมนุษย์ของผม และเพื่อรักษาไว้ซึ่งจรรยาบรรณและเจตจำนงแห่งวิชาชีพต่อไป"</w:t>
        <w:br/>
        <w:t>-ทศ ลิ้มสดใส-</w:t>
        <w:br/>
        <w:t>#ม็อบ26พฤศจิกา #แจงรายจ่ายม็อบด้วยจ้า</w:t>
        <w:br/>
        <w:br/>
      </w:r>
      <w:r>
        <w:rPr>
          <w:b/>
        </w:rPr>
        <w:t>ชื่อผู้ใช้ : @Good_Stu_THA</w:t>
        <w:br/>
      </w:r>
      <w:r>
        <w:t>comment : After I accessed into my Twitter, I found this topic to inspire in doing this picture. #แจงรายจ่ายม็อบด้วยจ้า #แบนเพนกวิน</w:t>
        <w:br/>
        <w:br/>
      </w:r>
      <w:r>
        <w:rPr>
          <w:b/>
        </w:rPr>
        <w:t>ชื่อผู้ใช้ : @VodafoneEmpresa</w:t>
        <w:br/>
      </w:r>
      <w:r>
        <w:t>comment : Con Vodafone Negocio digital te ayudamos a visibilizar tu negocio en internet para hacerlo crecer</w:t>
        <w:br/>
        <w:br/>
      </w:r>
      <w:r>
        <w:rPr>
          <w:b/>
        </w:rPr>
        <w:t>ชื่อผู้ใช้ : @BloodieApple</w:t>
        <w:br/>
      </w:r>
      <w:r>
        <w:t>comment : I want everyone read and understand what they are doing and trying to do for us</w:t>
        <w:br/>
        <w:br/>
        <w:t>I'll be here supporting you and the teams even though I've not had a chance to attend the protests. Anyway, I'll be here on Twitter to share and spread the news! @charoenpura</w:t>
        <w:br/>
        <w:t>#แจงรายจ่ายม็อบด้วยจ้า</w:t>
        <w:br/>
        <w:br/>
      </w:r>
      <w:r>
        <w:rPr>
          <w:b/>
        </w:rPr>
        <w:t>ชื่อผู้ใช้ : @ISLeciel</w:t>
        <w:br/>
      </w:r>
      <w:r>
        <w:t>comment : ‘If you want something you’ve never had, you must be willing to do something you’ve never done.’ #FitnessGoals #แจงรายจ่ายม็อบด้วยจ้า</w:t>
        <w:br/>
        <w:br/>
      </w:r>
      <w:r>
        <w:rPr>
          <w:b/>
        </w:rPr>
        <w:t>ชื่อผู้ใช้ : @salmanroze7</w:t>
        <w:br/>
      </w:r>
      <w:r>
        <w:t xml:space="preserve">comment : The full list of protest leaders charged with violating Thailand’s lese majeste laws </w:t>
        <w:br/>
        <w:br/>
        <w:t>#WhatisHappeningInThailand #แจงรายจ่ายม็อบด้วยจ้า</w:t>
        <w:br/>
        <w:br/>
      </w:r>
      <w:r>
        <w:rPr>
          <w:b/>
        </w:rPr>
        <w:t>ชื่อผู้ใช้ : @ThaiEnquirer</w:t>
        <w:br/>
      </w:r>
      <w:r>
        <w:t xml:space="preserve">comment : Amal Clooney and other rights foundations criticize Thailand’s use of lese majeste laws </w:t>
        <w:br/>
        <w:br/>
        <w:t xml:space="preserve">A dozen pro-democracy demonstrators are now wanted for violating section 112 </w:t>
        <w:br/>
        <w:br/>
        <w:t>#WhatisHappeningInThailand #แจงรายจ่ายม็อบด้วยจ้า</w:t>
        <w:br/>
        <w:br/>
      </w:r>
      <w:r>
        <w:rPr>
          <w:b/>
        </w:rPr>
        <w:t>ชื่อผู้ใช้ : @ThaiEnquirer</w:t>
        <w:br/>
      </w:r>
      <w:r>
        <w:t>comment : Dear Twitter, there are imposters in this thread who intend to spread fake news and hatred throughout this platform i.e. IOs (which I think the word "intelligent" in this term is quite inappropriate). I'm willing to raise awareness to everyone about this. #แจงรายจ่ายม็อบด้วยจ้า</w:t>
        <w:br/>
        <w:br/>
      </w:r>
      <w:r>
        <w:rPr>
          <w:b/>
        </w:rPr>
        <w:t>ชื่อผู้ใช้ : @sugar_captain</w:t>
        <w:br/>
      </w:r>
      <w:r>
        <w:t>comment : Twitter Trend</w:t>
        <w:br/>
        <w:t>2020-11-26 12:33:17</w:t>
        <w:br/>
        <w:t>1. #WetlandsforallxBossMew</w:t>
        <w:br/>
        <w:t>2. #MmmhMVTeaser</w:t>
        <w:br/>
        <w:t>3. #OishiPlusCxBrightWin</w:t>
        <w:br/>
        <w:t>4. #ดีดีอยู่</w:t>
        <w:br/>
        <w:t>5. #แจงรายจ่ายม็อบด้วยจ้า</w:t>
        <w:br/>
        <w:br/>
      </w:r>
      <w:r>
        <w:rPr>
          <w:b/>
        </w:rPr>
        <w:t>ชื่อผู้ใช้ : @TopTrendThai</w:t>
        <w:br/>
      </w:r>
      <w:r>
        <w:t>comment : "ผมขอประกาศลาออกจากตำแหน่งผู้สื่อข่าวของสำนักข่าว The reporter ตั้งแต่ 26 พฤศจิกายน 2563 เป็นต้นไป เพื่อแสดงความรับผิดชอบต่อการถูกตั้งคำถามถึงความเป็นมนุษย์ของผม และเพื่อรักษาไว้ซึ่งจรรยาบรรณและเจตจำนงแห่งวิชาชีพต่อไป"</w:t>
        <w:br/>
        <w:t>-ทศ ลิ้มสดใส-</w:t>
        <w:br/>
        <w:t>#ม็อบ26พฤศจิกา #แจงรายจ่ายม็อบด้วยจ้า</w:t>
        <w:br/>
        <w:br/>
      </w:r>
      <w:r>
        <w:rPr>
          <w:b/>
        </w:rPr>
        <w:t>ชื่อผู้ใช้ : @PPRP_Unofficial</w:t>
        <w:br/>
      </w:r>
      <w:r>
        <w:t>comment : Breaking! 11:50 น. ศาล จ.อุบลราชธานี มีคำสั่งยกคำร้องขอฝากขัง โตโต้ @TOTOPiyarat ของพนักงานสอบสวน สภ.เมืองอุบลฯ โดยเหตุของพนักงานสอบสวน ฟังไม่ขึ้น ในการขอฝากขัง</w:t>
        <w:br/>
        <w:t>.</w:t>
        <w:br/>
        <w:t>#แจงรายจ่ายม็อบด้วยจ้า</w:t>
        <w:br/>
        <w:br/>
      </w:r>
      <w:r>
        <w:rPr>
          <w:b/>
        </w:rPr>
        <w:t>ชื่อผู้ใช้ : @badboychicken</w:t>
        <w:br/>
      </w:r>
      <w:r>
        <w:t>comment : ทำไมเอาเงินไปซื้อเลี่ยน - ไม่ได้ซื้อ มีคนส่งมาให้</w:t>
        <w:br/>
        <w:t>โพนี่กับเป็ดล่ะ - มันกันอันตรายได้จริงๆ</w:t>
        <w:br/>
        <w:t>ทำไมไม่เอาเงินซื้ออุปกรณ์ให้อาชีวะ - เด็กอาชีวะขอไม่รับเอง</w:t>
        <w:br/>
        <w:t>ทำไมลำเอียงทีมพยาบาล - ไม่ได้ลำเอียง แค่เค้าทำงานด้วยกันได้ดี</w:t>
        <w:br/>
        <w:t xml:space="preserve">*ที่แจงบัญชีไม่ได้เพราะอาจโดนข้อหาอายัดบัญชี </w:t>
        <w:br/>
        <w:t>#แจงรายจ่ายม็อบด้วยจ้า</w:t>
        <w:br/>
        <w:br/>
      </w:r>
      <w:r>
        <w:rPr>
          <w:b/>
        </w:rPr>
        <w:t>ชื่อผู้ใช้ : @sindorilla</w:t>
        <w:br/>
      </w:r>
      <w:r>
        <w:t>comment : ชอบมากเเบบนี้​ เเล้วใครจะไปถามว่ะ​#แจงรายจ่ายม็อบด้วยจ้า #ม็อบ26พฤศจิกา #หมดเวลาปัญญาชน</w:t>
        <w:br/>
        <w:br/>
      </w:r>
      <w:r>
        <w:rPr>
          <w:b/>
        </w:rPr>
        <w:t>ชื่อผู้ใช้ : @RiazuddinAsif1</w:t>
        <w:br/>
      </w:r>
      <w:r>
        <w:t>comment : Check out my Gig on Fiverr: stencil art https://fiverr.com/share/xkRKyl</w:t>
        <w:br/>
        <w:t>#แจงรายจ่ายม็อบด้วยจ้า #RIPMaradona #Maradona #ม็อบ26พฤศจิกา #صباح_الخميس_و_الراتب #ايش_يسعد_المراه #RealStrayKids10M #엑소카이 #diegoyavedatrtsporda #Belanjawan2021 #blackpink #Sara #WhatsApp #Seokjin #Mmmh</w:t>
        <w:br/>
        <w:br/>
      </w:r>
      <w:r>
        <w:rPr>
          <w:b/>
        </w:rPr>
        <w:t>ชื่อผู้ใช้ : @JPDLn7vWyGjBQxk</w:t>
        <w:br/>
      </w:r>
      <w:r>
        <w:t xml:space="preserve">comment : ถ้าเราไม่สามารถตรวจสอบได้อ่ะ เราจะไปเรียกร้องคนอื่นให้ตรวจสอบได้ไงอ่ะ ไม่งั้นก็ตั้งขณกรรมการทำบันชีไปเลยจบ จะได้ไม่ต้องมาถามอีก </w:t>
        <w:br/>
        <w:t>#แจงรายจ่ายม็อบด้วยจ้า</w:t>
        <w:br/>
        <w:br/>
      </w:r>
      <w:r>
        <w:rPr>
          <w:b/>
        </w:rPr>
        <w:t>ชื่อผู้ใช้ : @iCieTann</w:t>
        <w:br/>
      </w:r>
      <w:r>
        <w:t>comment : ขนาดพี่สาวของจอห์นวิญญูก็ยังบอกแบบนี้ "ช่วยกันตามศรัทธา" .. ห้ามถามห้ามแตะต้อง ?!?!</w:t>
        <w:br/>
        <w:t>#แจงรายจ่ายม็อบด้วยจ้า</w:t>
        <w:br/>
        <w:br/>
      </w:r>
      <w:r>
        <w:rPr>
          <w:b/>
        </w:rPr>
        <w:t>ชื่อผู้ใช้ : @janssry</w:t>
        <w:br/>
      </w:r>
      <w:r>
        <w:t xml:space="preserve">comment : (PLS RT) </w:t>
        <w:br/>
        <w:t xml:space="preserve">รบกวนฝากกระจายข่าวค่ะ วันนี้เวลา 18.00 ที่รพ.พระรามเก้าน้องๆการ์ดภาคีจะมีการให้สัมภาษณ์ถึงเหตุเมื่อวานที่เกิดขึ้น และตอนนี้น้องที่ถูกยิงปลอดภัยแล้วค่ะ </w:t>
        <w:br/>
        <w:t>#25พฤศจิกาไปSCB #แจงรายจ่ายม็อบด้วยจ้า</w:t>
        <w:br/>
        <w:br/>
      </w:r>
      <w:r>
        <w:rPr>
          <w:b/>
        </w:rPr>
        <w:t>ชื่อผู้ใช้ : @getout_prayuth</w:t>
        <w:br/>
      </w:r>
      <w:r>
        <w:t>comment : Correct #แจงรายจ่ายม็อบด้วยจ้า</w:t>
        <w:br/>
        <w:br/>
      </w:r>
      <w:r>
        <w:rPr>
          <w:b/>
        </w:rPr>
        <w:t>ชื่อผู้ใช้ : @puumpkiin_</w:t>
        <w:br/>
      </w:r>
      <w:r>
        <w:t>comment : The reason why the democrat mob cannot reveal the donation</w:t>
        <w:br/>
        <w:t>#แจงรายจ่ายม็อบด้วยจ้า</w:t>
        <w:br/>
        <w:br/>
      </w:r>
      <w:r>
        <w:rPr>
          <w:b/>
        </w:rPr>
        <w:t>ชื่อผู้ใช้ : @FaiFaimist73</w:t>
        <w:br/>
      </w:r>
      <w:r>
        <w:t>comment : we just have to take a leap of faith #แจงรายจ่ายม็อบด้วยจ้า</w:t>
        <w:br/>
        <w:br/>
      </w:r>
      <w:r>
        <w:rPr>
          <w:b/>
        </w:rPr>
        <w:t>ชื่อผู้ใช้ : @NGEK03095046</w:t>
        <w:br/>
      </w:r>
      <w:r>
        <w:t>comment : ตามนี้เลยค่ะ แค่เป็นตัวกลางให้กูโอเคแล้ว จบ #แจงรายจ่ายม็อบด้วยจ้า</w:t>
        <w:br/>
        <w:br/>
      </w:r>
      <w:r>
        <w:rPr>
          <w:b/>
        </w:rPr>
        <w:t>ชื่อผู้ใช้ : @tewliprose</w:t>
        <w:br/>
      </w:r>
      <w:r>
        <w:t>comment : ใจเยนๆนะอ่านสักหน่อยเราคนกลุ่มใหญ่ฟังๆกันบ้าง #แจงรายจ่ายม็อบด้วยจ้า</w:t>
        <w:br/>
        <w:br/>
      </w:r>
      <w:r>
        <w:rPr>
          <w:b/>
        </w:rPr>
        <w:t>ชื่อผู้ใช้ : @pentodd1933</w:t>
        <w:br/>
      </w:r>
      <w:r>
        <w:t>comment : โฮวววว เด็กสมัยนี้ยิ่งกว่าโคนันอีก เก่งมาก #25พฤศจิกาไปSCB #แบนเพนกวิน #แจงรายจ่ายม็อบด้วยจ้า</w:t>
        <w:br/>
        <w:br/>
      </w:r>
      <w:r>
        <w:rPr>
          <w:b/>
        </w:rPr>
        <w:t>ชื่อผู้ใช้ : @wan_HappyCenter</w:t>
        <w:br/>
      </w:r>
      <w:r>
        <w:t>comment : อ่านเนาะ อ่านกันเยอะๆจะได้เข้าใจ การที่พวกเขาออกยืนมาจุดนี้ก็เสี่ยงจนไม่รู้จะเสี่ยงยังไงแล้ว ตอนแรกพี่ทรายออกเงินค่าข้าวเองทั้งหมดและพวกเราอยากช่วยเลยโอนไปไม่ใช่หรอ โดนปั่นให้ทะเราะกันเองอยู่รู้หรือป่าว กูท้ออออออ</w:t>
        <w:br/>
        <w:br/>
        <w:t>#แบนเพนกวิน</w:t>
        <w:br/>
        <w:t>#แจงรายจ่ายม็อบด้วยจ้า</w:t>
        <w:br/>
        <w:t>#หมดเวลาปัญญาชน</w:t>
        <w:br/>
        <w:br/>
      </w:r>
      <w:r>
        <w:rPr>
          <w:b/>
        </w:rPr>
        <w:t>ชื่อผู้ใช้ : @Manojang2</w:t>
        <w:br/>
      </w:r>
      <w:r>
        <w:t>comment : เรียนเชิญนักฉอด นักติ อ่านกันซักนิดเถอะค่ะเข้าไปอ่านที่ต้นทางเลยยิ่งดี ฟังเค้าบ้างอีกฝ่ายด่าไม่เจ็บหรอก แต่ฝั่งเดียวกันแซะและไม่เชื่อใจเนี่ยโคตรบั่นทอนเลย #แจงรายจ่ายม็อบด้วยจ้า #25พฤศจิกาไปSCB</w:t>
        <w:br/>
        <w:br/>
      </w:r>
      <w:r>
        <w:rPr>
          <w:b/>
        </w:rPr>
        <w:t>ชื่อผู้ใช้ : @lillieblackpink</w:t>
        <w:br/>
      </w:r>
      <w:r>
        <w:t>comment : พวกสารเลว กูอยากรู้จริงๆว่าตำรวจจะทำยังไงกับพวกมันหน้าชัดขนาดนี้แล้วนะ #หมดเวลาปัญญาชน #25พฤศจิกาไปSCB #WhatsHappeninglnThailand #แบนเพนกวิน #แจงรายจ่ายม็อบด้วยจ้า</w:t>
        <w:br/>
        <w:br/>
      </w:r>
      <w:r>
        <w:rPr>
          <w:b/>
        </w:rPr>
        <w:t>ชื่อผู้ใช้ : @kdrn_l</w:t>
        <w:br/>
      </w:r>
      <w:r>
        <w:t>comment : เมื่อก่อนพี่เขาก็ใช้เงินส่วนตัวเป็นท่อน้ำเลี้ยง แล้วการที่พี่เขาเปิดหน้าเป็นแม่ยกม็อบขนาดนี้ก็แน่นอนว่ามันมีผลต่ออาชีพเขาอยู่แล้ว โอกาสที่จะได้รับรายได้ก็ลดลง แต่พี่เขาก็ยังเปย์ม็อบอยู่ เราเลยอยากโอนให้โดยเสน่หาตามภาษากฎหมาย (1) #แจงรายจ่ายม็อบด้วยจ้า</w:t>
        <w:br/>
        <w:br/>
      </w:r>
      <w:r>
        <w:rPr>
          <w:b/>
        </w:rPr>
        <w:t>ชื่อผู้ใช้ : @TopTrendThai</w:t>
        <w:br/>
      </w:r>
      <w:r>
        <w:t>comment : Twitter Trend</w:t>
        <w:br/>
        <w:t>2020-11-26 10:01:09</w:t>
        <w:br/>
        <w:t>1. #WetlandsforallxBossMew</w:t>
        <w:br/>
        <w:t>2. #แจงรายจ่ายม็อบด้วยจ้า</w:t>
        <w:br/>
        <w:t>3. #รักไม่มีนิยาม</w:t>
        <w:br/>
        <w:t>4. #talkwithไม้เหงก</w:t>
        <w:br/>
        <w:t>5. #sanoplusbypope</w:t>
        <w:br/>
        <w:br/>
      </w:r>
      <w:r>
        <w:rPr>
          <w:b/>
        </w:rPr>
        <w:t>ชื่อผู้ใช้ : @TopTrendThai</w:t>
        <w:br/>
      </w:r>
      <w:r>
        <w:t>comment : Twitter Trend</w:t>
        <w:br/>
        <w:t>2020-11-26 03:34:29</w:t>
        <w:br/>
        <w:t>1. #25พฤศจิกาไปSCB</w:t>
        <w:br/>
        <w:t>2. #แบนไทยรัฐ</w:t>
        <w:br/>
        <w:t>3. #หมดเวลาปัญญาชน</w:t>
        <w:br/>
        <w:t>4. #แจงรายจ่ายม็อบด้วยจ้า</w:t>
        <w:br/>
        <w:t>5. #แบนเพนกวิน</w:t>
        <w:br/>
        <w:br/>
      </w:r>
      <w:r>
        <w:rPr>
          <w:b/>
        </w:rPr>
        <w:t>ชื่อผู้ใช้ : @annJIda</w:t>
        <w:br/>
      </w:r>
      <w:r>
        <w:t>comment : ไปค้นหาอ่านหน่อยนะ</w:t>
        <w:br/>
        <w:t>ว่ามันเคยมีเหตุการณ์อะไรบ้าง</w:t>
        <w:br/>
        <w:t>ไม่ได้ปกป้อง แต่มองถึงอนาคตม็อบ</w:t>
        <w:br/>
        <w:br/>
        <w:t>ถ้าโดนอายัด เงินที่เราโอนไปก็ 0</w:t>
        <w:br/>
        <w:t>ตัวคนที่แบกบัญชีก็เจอปัญหา</w:t>
        <w:br/>
        <w:t>คิดให้ดี ก่อนจะพิมพ์อะไรออกมา</w:t>
        <w:br/>
        <w:t>ลองไปดูก่อนว่า ถ้าแจงออกมา</w:t>
        <w:br/>
        <w:t>จะมีผลอะไรตามมาบ้าง</w:t>
        <w:br/>
        <w:br/>
        <w:t>#แจงรายจ่ายม็อบด้วยจ้า</w:t>
        <w:br/>
        <w:br/>
      </w:r>
      <w:r>
        <w:rPr>
          <w:b/>
        </w:rPr>
        <w:t>ชื่อผู้ใช้ : @shinobi_cocoa</w:t>
        <w:br/>
      </w:r>
      <w:r>
        <w:t>comment : ใครไม่สะดวก เธอจะไม่บริจาคก็ได้อย่าลืมว่านี่มันไม่ใช่สถานการณ์ปกติ เราที่บริจาคไปก็ไม่ได้ติดใจอะไรกับพี่ @charoenpura  นะเพราะเข้าใจ ว่าการออกมาชี้แจงมันยาก  แล้วที่ทำอยู่ก็เอาตัวเองมาเสี่ยงมากพอควรแล้ว ใครที่คิดว่าไม่โปร่งใสเธอก็เดินถือเงินสดไปที่ม็อบได้ #แจงรายจ่ายม็อบด้วยจ้า</w:t>
        <w:br/>
        <w:br/>
      </w:r>
      <w:r>
        <w:rPr>
          <w:b/>
        </w:rPr>
        <w:t>ชื่อผู้ใช้ : @charoenpura</w:t>
        <w:br/>
      </w:r>
      <w:r>
        <w:t>comment : สำหรับเราไม่ทราบว่าการแจ้งยอดใช้จ่ายยอดบริจาคของม็อบต่างๆจะถูกนำมาเล่นงานไหม เพราะการจะเปิดรับบริจาคได้ต้องขออนุญาต​ ต้องมีหนังสือ ต้องทำตามขั้นตอนกฎหมาย เรารู้ว่าไม่ค่อยมีใครเอาช่องนี้มาเล่นงานใคร แต่กับรัฐบาลนี้เราว่าไม่แน่นะ ยิ่งทุกคนโหมโรงขนาดนี้แล้วอะ #แจงรายจ่ายม็อบด้วยจ้า</w:t>
        <w:br/>
        <w:br/>
      </w:r>
      <w:r>
        <w:rPr>
          <w:b/>
        </w:rPr>
        <w:t>ชื่อผู้ใช้ : @nakamurajii</w:t>
        <w:br/>
      </w:r>
      <w:r>
        <w:t>comment : เข้าใจจ้าว่าอยากให้โปร่งใสตรวจสอบได้ แต่มันไม่ใช่เงินบริจาคปกติไง มันเป็นเงินบริจาคเพื่อม็อบที่กำลังต่อสู้กับร้าบาน ถ้าเขากางออกมา แล้วท่อน้ำเลี้ยงถูกจับใครจะรับผิดชอบ ถ้าแคลงใจประเด็นนี้มาก แนะนำไปหาซื้อเองแล้วเอามาให้ม็อบเอง ไม่ต้องฝากเงินใคร จบ! #แจงรายจ่ายม็อบด้วยจ้า</w:t>
        <w:br/>
        <w:br/>
      </w:r>
      <w:r>
        <w:rPr>
          <w:b/>
        </w:rPr>
        <w:t>ชื่อผู้ใช้ : @dearina_booboo</w:t>
        <w:br/>
      </w:r>
      <w:r>
        <w:t>comment : ชอบมาก เอาเวลาไปปั่นแท็กให้คนร้ายมาโดนลงโทษ โดนจับ เข้าคุกดีกว่าค่ะ</w:t>
        <w:br/>
        <w:t>#หมดเวลาปัญญาชน</w:t>
        <w:br/>
        <w:t>#แจงรายจ่ายม็อบด้วยจ้า</w:t>
        <w:br/>
        <w:br/>
      </w:r>
      <w:r>
        <w:rPr>
          <w:b/>
        </w:rPr>
        <w:t>ชื่อผู้ใช้ : @bomin_bomi</w:t>
        <w:br/>
      </w:r>
      <w:r>
        <w:t>comment : เห็นเขาออกมาตอบเรื่องเป็ดยางแล้ว กูก็แค่นั้นแหละอีดอก พิมไปตั้งแต่เมื่อคืนเห็นตอนเช้า ก็แค่นี้ ไม่ได้จะให้ดึงยอดมาแจกแจงทั้งหมด เพราะเงินบริจาคม็อปกูให้โดยเสน่หา ไม่ได้อยากรับบทนางEY PWC ตรวจสอบทุกยอด ทุกtransaction #แจงรายจ่ายม็อบด้วยจ้า</w:t>
        <w:br/>
        <w:br/>
      </w:r>
      <w:r>
        <w:rPr>
          <w:b/>
        </w:rPr>
        <w:t>ชื่อผู้ใช้ : @raiyounggarden</w:t>
        <w:br/>
      </w:r>
      <w:r>
        <w:t>comment : คิดว่าประท้วงอยู่ในทุ้งลาเวนเดอร์หรอ ถ้าผ่านม๊อปมาจริงก็จะรู้ว่ามันเปิดเผยไม่ได้ แทคนี้ io ปั่น หรือโลกสวย ไร้เดียงสาทางการเมืองกันจริงๆ #แจงรายจ่ายม็อบด้วยจ้า</w:t>
        <w:br/>
        <w:br/>
      </w:r>
      <w:r>
        <w:rPr>
          <w:b/>
        </w:rPr>
        <w:t>ชื่อผู้ใช้ : @bonnidnoi</w:t>
        <w:br/>
      </w:r>
      <w:r>
        <w:t>comment : Twitter Trend</w:t>
        <w:br/>
        <w:t>2020-11-26 08:33:58</w:t>
        <w:br/>
        <w:t>1. #talkwithไม้เหงก</w:t>
        <w:br/>
        <w:t>2. #รักไม่มีนิยาม</w:t>
        <w:br/>
        <w:t>3. #แจงรายจ่ายม็อบด้วยจ้า</w:t>
        <w:br/>
        <w:t>4. #sanoplusbypope</w:t>
        <w:br/>
        <w:t>5. #แบนเพนกวิน</w:t>
        <w:br/>
        <w:br/>
      </w:r>
      <w:r>
        <w:rPr>
          <w:b/>
        </w:rPr>
        <w:t>ชื่อผู้ใช้ : @TopTrendThai</w:t>
        <w:br/>
      </w:r>
      <w:r>
        <w:t>comment : อันนี้ชี้แจ้งจากเฟสบุ๊คเฮียบุ้งค่ะ อยากให้ลองอ่านกันนะคะมีอะไรพูดคุยกันดีๆถกเถียงกันด้วยเหตุและผลบางคนคำพูดรุนแรงมากๆบันทอนกันเอง เป็นกำลังใจให้ @charoenpura และทีมงานค่ะเชื่อว่าคุณทรายไม่ใช่แตะไม่ได้แต่ว่าบางเรื่องมันมีข้อจำกัดเยอะแยะไปหมด (1)</w:t>
        <w:br/>
        <w:t>#แจงรายจ่ายม็อบด้วยจ้า #แบนไทยรัฐ</w:t>
        <w:br/>
        <w:br/>
      </w:r>
      <w:r>
        <w:rPr>
          <w:b/>
        </w:rPr>
        <w:t>ชื่อผู้ใช้ : @ISLeciel</w:t>
        <w:br/>
      </w:r>
      <w:r>
        <w:t>comment : สรุป</w:t>
        <w:br/>
        <w:br/>
        <w:t>- ไม่สามารถซื้อเสื้อเกราะได้ ผิดกฎหมาย</w:t>
        <w:br/>
        <w:t xml:space="preserve">- การแจกแจงเงินอาจทำให้เรามีปัญหาและโดนตัดแข้งตัดขาได้ เพราะงั้นใครใคร่โอนโอน ใครไม่สบายใจก็ไม่ต้องโอน ไปโอนให้คนอื่นแทน </w:t>
        <w:br/>
        <w:br/>
        <w:t>*เราถามกันได้ด้วยเหตุผล รู้แล้วก็จบ ส่วนพวก io กับสลิ่มที่เสี้ยมอยู่ก็รีพอร์ตทิ้งไป</w:t>
        <w:br/>
        <w:t xml:space="preserve"> #แจงรายจ่ายม็อบด้วยจ้า</w:t>
        <w:br/>
        <w:br/>
      </w:r>
      <w:r>
        <w:rPr>
          <w:b/>
        </w:rPr>
        <w:t>ชื่อผู้ใช้ : @Dimple_PC12</w:t>
        <w:br/>
      </w:r>
      <w:r>
        <w:t>comment : อยากให้ทวิตคุณแมสมากครับ เนี่ย ที่อยากจะบอก อยากจะสื่อ รัฐมันตามได้หมด รถห้องน้ำ เรือ รถเครื่องเสียง หนังสือที่ทนายอานนท์จะเอามาแจก น้ำดื่ม รัฐใช้อำนาจดูได้หมดโว้ย แม้แต่เบอร์ห้องโรงแรมแกนนำ มึงยังทำได้เลย อ่านเทรดนี้เหอะ ไหว้ล่ะ เข้ามาอ่านทีครับ #แจงรายจ่ายม็อบด้วยจ้า</w:t>
        <w:br/>
        <w:br/>
      </w:r>
      <w:r>
        <w:rPr>
          <w:b/>
        </w:rPr>
        <w:t>ชื่อผู้ใช้ : @ItsGame2</w:t>
        <w:br/>
      </w:r>
      <w:r>
        <w:t>comment : มันเป็นวิธีที่เบสิคมากก ปั่นให้ตีกันเอง สติสำคัญสุด อย่าให้มันจูงเราแต่เราต้องเป็นฝ่ายจูงมันนะทุกคน  #หมดเวลาปัญญาชน #แจงรายจ่ายม็อบด้วยจ้า #แบนเพนกวิน #ม็อบ25พฤศจิกาไปSCB</w:t>
        <w:br/>
        <w:br/>
      </w:r>
      <w:r>
        <w:rPr>
          <w:b/>
        </w:rPr>
        <w:t>ชื่อผู้ใช้ : @JPnotknow</w:t>
        <w:br/>
      </w:r>
      <w:r>
        <w:t>comment : สรุปคร่าวๆ #แจงรายจ่ายม็อบด้วยจ้า</w:t>
        <w:br/>
        <w:t>- คู่กรณีของการชุมนุมคือรัฐบาล ถ้าแจกแจงอาจทำให้เจ้าของบัญชีโดนอายัด คนที่ขายให้อาจโดนจับหรือโดนก่อกวน (ซึ่งตอนนี้ก็โดนอยู่แล้ว) ต่างจากเคสพี่บินหรือเกาหลีที่ตำรวจไม่แตะต้อง</w:t>
        <w:br/>
        <w:t>- เสื้อเกราะเครื่องป้องกันที่อยากให้ซื้อกัน บุคคลทั่วไปซื้อไม่ได้</w:t>
        <w:br/>
        <w:br/>
        <w:t>(ต่อ)</w:t>
        <w:br/>
        <w:br/>
      </w:r>
      <w:r>
        <w:rPr>
          <w:b/>
        </w:rPr>
        <w:t>ชื่อผู้ใช้ : @sawaddenakaaa</w:t>
        <w:br/>
      </w:r>
      <w:r>
        <w:t>comment : แกฟังนะ ขอให้แจกแจงได้ แต่ถ้าเค้ามีเหตุผลที่ดีพอมารองรับว่าทำไมแจกแจงไม่ได้ แกต้องฟังและคิดตาม ประชาธิปไตยตั้งคำถามได้ มันเป็นปกติ ไม่แปลก เราจะไม่ผลักคนตั้งคำถามว่าป็น IO แต่ถ้าเค้าตอบปฎิเสธมาโดยมีเหตุผลแล้วแกไม่ฟังอะไรเลย อันนี้มึง IO แล้วล่ะ มึงปั่นอะ #แจงรายจ่ายม็อบด้วยจ้า</w:t>
        <w:br/>
        <w:br/>
      </w:r>
      <w:r>
        <w:rPr>
          <w:b/>
        </w:rPr>
        <w:t>ชื่อผู้ใช้ : @IammJT</w:t>
        <w:br/>
      </w:r>
      <w:r>
        <w:t>comment : น้องที่เป็นลิลลี่เปิดรับบริจาคซื้อน้ำโดนแหกเรียลเพราะคิดว่าโกง พอมีคนถามว่าแกนนำเอาเงินบริจาคไปใช้อะไรบาง มีคนมาปกป้องแกนนำหาว่าคนสงสัยเรื่องเยอะ นึกถึงดราม่า ขห.เลยด่าคนอื่นได้แต่ห้ามด่าน้องผม..บ้งไม่ไหว #แจงรายจ่ายม็อบด้วยจ้า</w:t>
        <w:br/>
        <w:br/>
      </w:r>
      <w:r>
        <w:rPr>
          <w:b/>
        </w:rPr>
        <w:t>ชื่อผู้ใช้ : @1797pp</w:t>
        <w:br/>
      </w:r>
      <w:r>
        <w:t>comment : เพื่อนที่เป็นการ์ดอาชีวะคอนเฟริมแล้วนะ ว่าทุกครั้ง ย้ำว่าทุกครั้งหลังเลิกม็อบจะมีเจ้าถิ่นรอหาเรื่องการ์ดอาชีวะทุกครั้ง เพราะฉะนั้น​แกนนำประกาศ​ยุติเมื่อไหร่ให้เลิกทันที เวทีเล็กเวทีน้อยคือยุติทั้งหมดเลย #25พฤศจิกาไปSCB</w:t>
        <w:br/>
        <w:br/>
      </w:r>
      <w:r>
        <w:rPr>
          <w:b/>
        </w:rPr>
        <w:t>ชื่อผู้ใช้ : @1797pp</w:t>
        <w:br/>
      </w:r>
      <w:r>
        <w:t>comment : อีกสักรอบสำคัญมากๆๆๆ เพื่อนที่เป็นการ์ดอาชีวะฝากมา</w:t>
        <w:br/>
        <w:t xml:space="preserve">"เวทีใหญ่ประกาศยุติ เวทีเล็กเวทีน้อยควรยุติทันที" </w:t>
        <w:br/>
        <w:t>#25พฤศจิกาไปSCB</w:t>
        <w:br/>
        <w:t>#แจงรายจ่ายม็อบด้วยจ้า</w:t>
        <w:br/>
        <w:t>#แบนไทยรัฐ</w:t>
        <w:br/>
        <w:t>#หมดเวลาปัญญาชน</w:t>
        <w:br/>
        <w:br/>
      </w:r>
      <w:r>
        <w:rPr>
          <w:b/>
        </w:rPr>
        <w:t>ชื่อผู้ใช้ : @TopTrendThai</w:t>
        <w:br/>
      </w:r>
      <w:r>
        <w:t>comment : Twitter Trend</w:t>
        <w:br/>
        <w:t>2020-11-26 01:01:56</w:t>
        <w:br/>
        <w:t>1. #25พฤศจิกาไปSCB</w:t>
        <w:br/>
        <w:t>2. #แบนไทยรัฐ</w:t>
        <w:br/>
        <w:t>3. #หมดเวลาปัญญาชน</w:t>
        <w:br/>
        <w:t>4. #FreeYOUTHชี้แจงรายจ่าย</w:t>
        <w:br/>
        <w:t>5. #แจงรายจ่ายม็อบด้วยจ้า</w:t>
        <w:br/>
        <w:br/>
      </w:r>
      <w:r>
        <w:rPr>
          <w:b/>
        </w:rPr>
        <w:t>ชื่อผู้ใช้ : @KillerNay</w:t>
        <w:br/>
      </w:r>
      <w:r>
        <w:t>comment : ทำไมตำรวจ-ทหาร ไม่ต้องแจกแจงรายจ่ายงบลับด้วยนะ</w:t>
        <w:br/>
        <w:t>อ่ออีกอัน แบงค์ชาติตอนปฏิวัติโดนหยิบเงินไปเท่าไหร่เหรอจ๊ะ</w:t>
        <w:br/>
        <w:t>#แจงรายจ่ายม็อบด้วยจ้า</w:t>
        <w:br/>
        <w:br/>
      </w:r>
      <w:r>
        <w:rPr>
          <w:b/>
        </w:rPr>
        <w:t>ชื่อผู้ใช้ : @pnlpwang</w:t>
        <w:br/>
      </w:r>
      <w:r>
        <w:t>comment : กุเข้าใจที่พี่ทรายแจงนะ แต่อิบางคนก็ไม่ต้องแพนนิคไล่ทุบหีคนอื่นขนาดนั้น มีข้อสงสัยมันก็ถามได้ปะวะ ข้อมูลบางอย่างมันเปิดได้ ไม่จำเป็นต้องเชื่อฟัง ไม่เถียง ไม่ถามทำตามอย่างเดียวมั้ยล่ะ #แจงรายจ่ายม็อบด้วยจ้า</w:t>
        <w:br/>
        <w:br/>
      </w:r>
      <w:r>
        <w:rPr>
          <w:b/>
        </w:rPr>
        <w:t>ชื่อผู้ใช้ : @TopTrendThai</w:t>
        <w:br/>
      </w:r>
      <w:r>
        <w:t>comment : Twitter Trend</w:t>
        <w:br/>
        <w:t>2020-11-26 06:32:32</w:t>
        <w:br/>
        <w:t>1. #แบนไทยรัฐ</w:t>
        <w:br/>
        <w:t>2. #25พฤศจิกาไปSCB</w:t>
        <w:br/>
        <w:t>3. #หมดเวลาปัญญาชน</w:t>
        <w:br/>
        <w:t>4. #แบนเพนกวิน</w:t>
        <w:br/>
        <w:t>5. #แจงรายจ่ายม็อบด้วยจ้า</w:t>
        <w:br/>
        <w:br/>
      </w:r>
      <w:r>
        <w:rPr>
          <w:b/>
        </w:rPr>
        <w:t>ชื่อผู้ใช้ : @TopTrendThai</w:t>
        <w:br/>
      </w:r>
      <w:r>
        <w:t>comment : Twitter Trend</w:t>
        <w:br/>
        <w:t>2020-11-26 11:02:58</w:t>
        <w:br/>
        <w:t>1. #WetlandsforallxBossMew</w:t>
        <w:br/>
        <w:t>2. #MmmhMVTeaser</w:t>
        <w:br/>
        <w:t>3. #카이_뮤비티저로_직진해</w:t>
        <w:br/>
        <w:t>4. #แจงรายจ่ายม็อบด้วยจ้า</w:t>
        <w:br/>
        <w:t>5. #talkwithไม้เหงก</w:t>
        <w:br/>
        <w:br/>
      </w:r>
      <w:r>
        <w:rPr>
          <w:b/>
        </w:rPr>
        <w:t>ชื่อผู้ใช้ : @m0ya0i</w:t>
        <w:br/>
      </w:r>
      <w:r>
        <w:t>comment : let's fucking goooooooooooooo @FreeYOUTHth #แจงรายจ่ายม็อบด้วยจ้า</w:t>
        <w:br/>
        <w:br/>
      </w:r>
      <w:r>
        <w:rPr>
          <w:b/>
        </w:rPr>
        <w:t>ชื่อผู้ใช้ : @Norasate_Lawyer</w:t>
        <w:br/>
      </w:r>
      <w:r>
        <w:t>comment : การมีเสื้อเกราะกันกระสุนไว้ในครอบครองอาจจะถูกเจ้าหน้าที่รัฐดำเนินคดีฐานมียุทธภัณฑ์ไว้ในความครอบครองโดยไม่ได้รับอนุญาต ซึ่งมีโทษจำคุก 5 ปี ซึ่งอาจจะเป็นเหตุผลที่ทำให้ไม่มีการแจกจ่ายแก่การ์ดหรือผู้ชุมนุม #แจงรายจ่ายม็อบด้วยจ้า</w:t>
        <w:br/>
        <w:br/>
      </w:r>
      <w:r>
        <w:rPr>
          <w:b/>
        </w:rPr>
        <w:t>ชื่อผู้ใช้ : @SivaArty</w:t>
        <w:br/>
      </w:r>
      <w:r>
        <w:t>comment : หลายคนอาจไม่รู้ว่าช่วงที่เขากวาดล้างเสื้อแดงและเครือข่ายเพื่อไทย มีคนโดนอายัดบัญชีอายัดพาสปอร์ตต้องขึ้นศาลทหาร เพื่อไทยนี่โดนเกือบยกพรรค ต้องพึงระลึกไว้เสมอว่าเราสู้กับคนบ้าที่พร้อมจะเล่นสกปรกตลอดเวลา หากใครไม่สบายใจเราเข้าใจมากๆ แต่อยากให้เข้าใจตรงนี้ด้วย #แจงรายจ่ายม็อบด้วยจ้า</w:t>
        <w:br/>
        <w:br/>
      </w:r>
      <w:r>
        <w:rPr>
          <w:b/>
        </w:rPr>
        <w:t>ชื่อผู้ใช้ : @serapheter</w:t>
        <w:br/>
      </w:r>
      <w:r>
        <w:t xml:space="preserve">comment : #แจงรายจ่ายม็อบด้วยจ้า </w:t>
        <w:br/>
        <w:t>ฟรียูธ - ไม่ได้รับบริจาคทางเป็นทางการ ก็เลยไม่แจง</w:t>
        <w:br/>
        <w:t>พี่ทราย - เพื่อความปลอดภัยของคนโอนเลยไม่แจง ขึ้นอยู่กับความสบายใจโอนให้พี่ทรายใช้ตามอัธยาศัย</w:t>
        <w:br/>
        <w:t>ของหายในม็อบ - หลังจบม็อบจะมาแจง</w:t>
        <w:br/>
        <w:br/>
        <w:t>ม็อบที่เคยแจงรายจ่ายแล้ว</w:t>
        <w:br/>
        <w:t>-ม็อบแฮมทาโร่/นวชีวิน</w:t>
        <w:br/>
        <w:t>-mobFest</w:t>
        <w:br/>
        <w:br/>
      </w:r>
      <w:r>
        <w:rPr>
          <w:b/>
        </w:rPr>
        <w:t>ชื่อผู้ใช้ : @souwub</w:t>
        <w:br/>
      </w:r>
      <w:r>
        <w:t>comment : คือราคาอิเอเลี่ยนห้าเมตรเจ้าปัญหาเนี่ย ตอนแรกเจอสองหมื่น แล้วก็ไปดูในชอปปี้ มันลดหกสิบกว่าเปอร์เซ็นอะ แต่ 3900 ก็ซื้ออย่างอื่นที่มีประโยชน์ได้มากกว่าอยู่ดี ยังไงถ้าออกมาชี้แจงอะจะดีสุด #แจงรายจ่ายม็อบด้วยจ้า</w:t>
        <w:br/>
        <w:br/>
      </w:r>
      <w:r>
        <w:rPr>
          <w:b/>
        </w:rPr>
        <w:t>ชื่อผู้ใช้ : @Thichammm</w:t>
        <w:br/>
      </w:r>
      <w:r>
        <w:t xml:space="preserve">comment : ขอความข่วยเหลือหน่อยค่ะ ใครก็ได้พอจะช่วยบริจาดเลือดให้ได้ช่วยทีนะคะ มีเวลาแค่3-4ชม.เท่านั้น ช่วยหน่อยนะคะทุกคน </w:t>
        <w:br/>
        <w:t>#หมดเวลาปัญญาชน #ม็อบ25พฤศจิกาไปSCB</w:t>
        <w:br/>
        <w:t>#แจงรายจ่ายม็อบด้วยจ้า #แบนเพนกวิน #แบนไทยรัฐ #talkwithไม้เหงก</w:t>
        <w:br/>
        <w:br/>
      </w:r>
      <w:r>
        <w:rPr>
          <w:b/>
        </w:rPr>
        <w:t>ชื่อผู้ใช้ : @seefinish</w:t>
        <w:br/>
      </w:r>
      <w:r>
        <w:t>comment : Thailand trends  @seefinish insight (Top 10)</w:t>
        <w:br/>
        <w:t>#25พฤศจิกาไปSCB</w:t>
        <w:br/>
        <w:t>#แบนไทยรัฐ</w:t>
        <w:br/>
        <w:t>#หมดเวลาปัญญาชน</w:t>
        <w:br/>
        <w:t>#แจงรายจ่ายม็อบด้วยจ้า</w:t>
        <w:br/>
        <w:t>#แบนเพนกวิน</w:t>
        <w:br/>
        <w:t>iPhone 12</w:t>
        <w:br/>
        <w:t>YESTERDAY TODAY TOMORROW</w:t>
        <w:br/>
        <w:t>Official Video</w:t>
        <w:br/>
        <w:t>Official Music Video</w:t>
        <w:br/>
        <w:t>jeno</w:t>
        <w:br/>
        <w:br/>
        <w:t xml:space="preserve">View more searches trend insight  </w:t>
        <w:br/>
        <w:br/>
      </w:r>
      <w:r>
        <w:rPr>
          <w:b/>
        </w:rPr>
        <w:t>ชื่อผู้ใช้ : @Stn010901</w:t>
        <w:br/>
      </w:r>
      <w:r>
        <w:t>comment : รีไปอย่าให้หาย หน้าชัดขนาดนี้ พอจะแยกออกไหมว่าฝั่งใคร!!!!!! ใครจ้างใครสั่ง!!!! อย่ามาบอกว่าพวกกูตีกันเอง #ทวงความยุติธรรมให้อาชีวะ #25พฤศจิกาไปSCB #แจงรายจ่ายม็อบด้วยจ้า #หมดเวลาปัญญาชน</w:t>
        <w:br/>
        <w:br/>
      </w:r>
      <w:r>
        <w:rPr>
          <w:b/>
        </w:rPr>
        <w:t>ชื่อผู้ใช้ : @NuwhanMat</w:t>
        <w:br/>
      </w:r>
      <w:r>
        <w:t>comment : ดึงสติกันนิดนึง พวกเราคือม็อบลูก คิดดีๆลึกมันเป็นผลดีเหรอที่เราจะเอารายละเอียดการรับจ่ายมากางให้โลกรู้ กฎหมายยุคอิตู่มันพร้อมเล่นงานม็อบอยู่แล้ว มันโจมตีเรื่องเงินหมุนเวียนในม็อบได้เลย สิ่งที่เราควรทำคือบอกกันให้ช่วยเซพการ์ดของเราให้มากขึ้น คิดสิคิด #แจงรายจ่ายม็อบด้วยจ้า</w:t>
        <w:br/>
        <w:br/>
      </w:r>
      <w:r>
        <w:rPr>
          <w:b/>
        </w:rPr>
        <w:t>ชื่อผู้ใช้ : @TopTrendThai</w:t>
        <w:br/>
      </w:r>
      <w:r>
        <w:t>comment : Twitter Trend</w:t>
        <w:br/>
        <w:t>2020-11-26 04:02:54</w:t>
        <w:br/>
        <w:t>1. #แบนไทยรัฐ</w:t>
        <w:br/>
        <w:t>2. #25พฤศจิกาไปSCB</w:t>
        <w:br/>
        <w:t>3. #หมดเวลาปัญญาชน</w:t>
        <w:br/>
        <w:t>4. #แจงรายจ่ายม็อบด้วยจ้า</w:t>
        <w:br/>
        <w:t>5. #แบนเพนกวิน</w:t>
        <w:br/>
        <w:br/>
      </w:r>
      <w:r>
        <w:rPr>
          <w:b/>
        </w:rPr>
        <w:t>ชื่อผู้ใช้ : @thedreamtigers</w:t>
        <w:br/>
      </w:r>
      <w:r>
        <w:t>comment : Writers - we're looking for short stories to publish online. Find out more at http://thedreamtigers.com/writeforus.</w:t>
        <w:br/>
        <w:br/>
      </w:r>
      <w:r>
        <w:rPr>
          <w:b/>
        </w:rPr>
        <w:t>ชื่อผู้ใช้ : @TopTrendThai</w:t>
        <w:br/>
      </w:r>
      <w:r>
        <w:t>comment : Twitter Trend</w:t>
        <w:br/>
        <w:t>2020-11-26 11:34:40</w:t>
        <w:br/>
        <w:t>1. #WetlandsforallxBossMew</w:t>
        <w:br/>
        <w:t>2. #MmmhMVTeaser</w:t>
        <w:br/>
        <w:t>3. #카이_뮤비티저로_직진해</w:t>
        <w:br/>
        <w:t>4. #แจงรายจ่ายม็อบด้วยจ้า</w:t>
        <w:br/>
        <w:t>5. #ดีดีอยู่</w:t>
        <w:br/>
        <w:br/>
      </w:r>
      <w:r>
        <w:rPr>
          <w:b/>
        </w:rPr>
        <w:t>ชื่อผู้ใช้ : @seefinish</w:t>
        <w:br/>
      </w:r>
      <w:r>
        <w:t>comment : Thailand trends  @seefinish insight (Top 10)</w:t>
        <w:br/>
        <w:t>#talkwithไม้เหงก</w:t>
        <w:br/>
        <w:t>#รักไม่มีนิยาม</w:t>
        <w:br/>
        <w:t>#แจงรายจ่ายม็อบด้วยจ้า</w:t>
        <w:br/>
        <w:t>#แบนเพนกวิน</w:t>
        <w:br/>
        <w:t>#แบนไทยรัฐ</w:t>
        <w:br/>
        <w:t>Gulf Mewning</w:t>
        <w:br/>
        <w:t>Good Mewning</w:t>
        <w:br/>
        <w:t>Thanksgiving</w:t>
        <w:br/>
        <w:t>Biden</w:t>
        <w:br/>
        <w:t>iPhone 12</w:t>
        <w:br/>
        <w:br/>
        <w:t xml:space="preserve">View more searches trend insight  </w:t>
        <w:br/>
        <w:br/>
      </w:r>
      <w:r>
        <w:rPr>
          <w:b/>
        </w:rPr>
        <w:t>ชื่อผู้ใช้ : @seefinish</w:t>
        <w:br/>
      </w:r>
      <w:r>
        <w:t>comment : Thailand trends  @seefinish insight (Top 10)</w:t>
        <w:br/>
        <w:t>#talkwithไม้เหงก</w:t>
        <w:br/>
        <w:t>#รักไม่มีนิยาม</w:t>
        <w:br/>
        <w:t>#แจงรายจ่ายม็อบด้วยจ้า</w:t>
        <w:br/>
        <w:t>#แบนเพนกวิน</w:t>
        <w:br/>
        <w:t>#แบนไทยรัฐ</w:t>
        <w:br/>
        <w:t>Gulf Mewning</w:t>
        <w:br/>
        <w:t>Good Mewning</w:t>
        <w:br/>
        <w:t>Thanksgiving</w:t>
        <w:br/>
        <w:t>Biden</w:t>
        <w:br/>
        <w:t>iPhone 12</w:t>
        <w:br/>
        <w:br/>
        <w:t xml:space="preserve">View more searches trend insight  </w:t>
        <w:br/>
        <w:br/>
      </w:r>
      <w:r>
        <w:rPr>
          <w:b/>
        </w:rPr>
        <w:t>ชื่อผู้ใช้ : @padkaprao_</w:t>
        <w:br/>
      </w:r>
      <w:r>
        <w:t>comment : ขอแบบนี้ก็ยังดีจ้าอันนี้ของม็อบเฟส ปังมาก มันทำไม่ยากคับจ้า #แจงรายจ่ายม็อบด้วยจ้า</w:t>
        <w:br/>
        <w:br/>
      </w:r>
      <w:r>
        <w:rPr>
          <w:b/>
        </w:rPr>
        <w:t>ชื่อผู้ใช้ : @awwwfluffy</w:t>
        <w:br/>
      </w:r>
      <w:r>
        <w:t>comment : ช่วยรีทวิตหน่อยคับ อันนี้เป็นงบส่วนตัวนะคะ ไม่ใช่เงินบริจาคจ้า  #FreeYOUTHชี้แจงรายจ่าย #25พฤศจิกาไปSCB #แจงรายจ่ายม็อบด้วยจ้า</w:t>
        <w:br/>
        <w:br/>
      </w:r>
      <w:r>
        <w:rPr>
          <w:b/>
        </w:rPr>
        <w:t>ชื่อผู้ใช้ : @whathappeninmob</w:t>
        <w:br/>
      </w:r>
      <w:r>
        <w:t>comment : ฉันคนหนึ่งละที่เปิดเผยตัวไม่ได้ว่าโอนไป เพราะฉะนั้นใครไม่สบายใจในการโอนก็หยุดโอน แล้วใช้วิธีสนับสนุนแบบอื่นไป  #แจงรายจ่ายม็อบด้วยจ้า</w:t>
        <w:br/>
        <w:br/>
      </w:r>
      <w:r>
        <w:rPr>
          <w:b/>
        </w:rPr>
        <w:t>ชื่อผู้ใช้ : @Achi_1810</w:t>
        <w:br/>
      </w:r>
      <w:r>
        <w:t>comment : ถ้าเห็นทวิตอย่าเลื่อนผ่านเลยนะคะ</w:t>
        <w:br/>
        <w:t xml:space="preserve">หนูหาเงินช่วยพ่อกับแม่ </w:t>
        <w:br/>
        <w:t>หาค่าเทอมเพื่อให้น้องได้เรียนต่อช่วยอุดหนุนกระเป๋าหนูหน่อยนะคะใบละ65บาท สั่งเยอะๆลดให้นะคะ ขนาด8x9นิ้วค่าส่ง55บาทค่ะ #คนละครึ่ง #ม็อบ25พฤศจิกาไปSCB #แจงรายจ่ายม็อบด้วยจ้า #แบนเพนกวิน #WhatsHappeninglnThailand #แบนไทยรัฐ</w:t>
        <w:br/>
        <w:br/>
      </w:r>
      <w:r>
        <w:rPr>
          <w:b/>
        </w:rPr>
        <w:t>ชื่อผู้ใช้ : @Pa_pannnnnn</w:t>
        <w:br/>
      </w:r>
      <w:r>
        <w:t>comment : Twitter Trend</w:t>
        <w:br/>
        <w:t>2020-11-26 11:34:40</w:t>
        <w:br/>
        <w:t>1. #WetlandsforallxBossMew</w:t>
        <w:br/>
        <w:t>2. #MmmhMVTeaser</w:t>
        <w:br/>
        <w:t>3. #카이_뮤비티저로_직진해</w:t>
        <w:br/>
        <w:t>4. #แจงรายจ่ายม็อบด้วยจ้า</w:t>
        <w:br/>
        <w:t>5. #ดีดีอยู่</w:t>
        <w:br/>
        <w:br/>
      </w:r>
      <w:r>
        <w:rPr>
          <w:b/>
        </w:rPr>
        <w:t>ชื่อผู้ใช้ : @TopTrendThai</w:t>
        <w:br/>
      </w:r>
      <w:r>
        <w:t>comment : Twitter Trend</w:t>
        <w:br/>
        <w:t>2020-11-26 07:33:49</w:t>
        <w:br/>
        <w:t>1. #talkwithไม้เหงก</w:t>
        <w:br/>
        <w:t>2. #แบนไทยรัฐ</w:t>
        <w:br/>
        <w:t>3. #แจงรายจ่ายม็อบด้วยจ้า</w:t>
        <w:br/>
        <w:t>4. #แบนเพนกวิน</w:t>
        <w:br/>
        <w:t>5. #หมดเวลาปัญญาชน</w:t>
        <w:br/>
        <w:br/>
      </w:r>
      <w:r>
        <w:rPr>
          <w:b/>
        </w:rPr>
        <w:t>ชื่อผู้ใช้ : @TopTrendThai</w:t>
        <w:br/>
      </w:r>
      <w:r>
        <w:t>comment : Brownie's about choc รสเข้มข้น​</w:t>
        <w:br/>
        <w:t>ราคาถาดละ 139.-​</w:t>
        <w:br/>
        <w:t>ขนาด 14*14 cm.</w:t>
        <w:br/>
        <w:t>อบสดจากเตาทุกวัน</w:t>
        <w:br/>
        <w:t>ใช้วัตถุดิบ​อย่างดี</w:t>
        <w:br/>
        <w:t>ไม่ใส่วัตถุกันเสีย</w:t>
        <w:br/>
        <w:t>ตัดรอบทุกวันจ. พฤ. 12:00​ น.</w:t>
        <w:br/>
        <w:br/>
        <w:t>#บราวนี่ #แจงรายจ่ายม็อบด้วยจ้า #แบนไทยรัฐ #คนละครึ่ง #อร่อยบอกต่อ #อีเรียมซิ่ง #อร่อยบอกต่อ</w:t>
        <w:br/>
        <w:br/>
      </w:r>
      <w:r>
        <w:rPr>
          <w:b/>
        </w:rPr>
        <w:t>ชื่อผู้ใช้ : @about_choc</w:t>
        <w:br/>
      </w:r>
      <w:r>
        <w:t>comment : #แบนไทยรัฐ #DesalojarAlRey #แจงรายจ่ายม็อบด้วยจ้า #GOAT #RIP Maradona #R.I.P #The Greatest #</w:t>
        <w:br/>
        <w:br/>
      </w:r>
      <w:r>
        <w:rPr>
          <w:b/>
        </w:rPr>
        <w:t>ชื่อผู้ใช้ : @fernandablz1</w:t>
        <w:br/>
      </w:r>
      <w:r>
        <w:t>comment : บริจาคไป 2 รอบ</w:t>
        <w:br/>
        <w:br/>
        <w:t>ไม่ต้องแจงหรอกครับ ไม่อยากรู้</w:t>
        <w:br/>
        <w:t>แค่พวกคุณออกไปสู้เพื่อประชาชน</w:t>
        <w:br/>
        <w:t>แม้จะโดนรัฐย่ำยี</w:t>
        <w:br/>
        <w:t>ก็ชื่นชมพวกคุณแล้ว</w:t>
        <w:br/>
        <w:br/>
        <w:t>#แจงรายจ่ายม็อบด้วยจ้า</w:t>
        <w:br/>
        <w:br/>
      </w:r>
      <w:r>
        <w:rPr>
          <w:b/>
        </w:rPr>
        <w:t>ชื่อผู้ใช้ : @TopTrendThai</w:t>
        <w:br/>
      </w:r>
      <w:r>
        <w:t>comment : Twitter Trend</w:t>
        <w:br/>
        <w:t>2020-11-26 08:03:25</w:t>
        <w:br/>
        <w:t>1. #talkwithไม้เหงก</w:t>
        <w:br/>
        <w:t>2. #แจงรายจ่ายม็อบด้วยจ้า</w:t>
        <w:br/>
        <w:t>3. #แบนเพนกวิน</w:t>
        <w:br/>
        <w:t>4. #แบนไทยรัฐ</w:t>
        <w:br/>
        <w:t>5. #หมดเวลาปัญญาชน</w:t>
        <w:br/>
        <w:br/>
      </w:r>
      <w:r>
        <w:rPr>
          <w:b/>
        </w:rPr>
        <w:t>ชื่อผู้ใช้ : @fernandablz1</w:t>
        <w:br/>
      </w:r>
      <w:r>
        <w:t>comment : #แบนไทยรัฐ #DesalojarAlRey #แจงรายจ่ายม็อบด้วยจ้า #GOAT #RIP Maradona #R.I.P #The Greatest #</w:t>
        <w:br/>
        <w:br/>
      </w:r>
      <w:r>
        <w:rPr>
          <w:b/>
        </w:rPr>
        <w:t>ชื่อผู้ใช้ : @DrRaulBeyruti</w:t>
        <w:br/>
      </w:r>
      <w:r>
        <w:t>comment : Brownie's about choc รสเข้มข้น​</w:t>
        <w:br/>
        <w:t>ราคาถาดละ 139.-​</w:t>
        <w:br/>
        <w:t>ขนาด 14*14 cm.</w:t>
        <w:br/>
        <w:t>อบสดจากเตาทุกวัน</w:t>
        <w:br/>
        <w:t>ใช้วัตถุดิบ​อย่างดี</w:t>
        <w:br/>
        <w:t>ไม่ใส่วัตถุกันเสีย</w:t>
        <w:br/>
        <w:t>ตัดรอบทุกวันจ. พฤ. 12:00​ น.</w:t>
        <w:br/>
        <w:br/>
        <w:t>#บราวนี่ #แจงรายจ่ายม็อบด้วยจ้า #แบนไทยรัฐ #คนละครึ่ง #อร่อยบอกต่อ #อีเรียมซิ่ง #อร่อยบอกต่อ</w:t>
        <w:br/>
        <w:br/>
      </w:r>
      <w:r>
        <w:rPr>
          <w:b/>
        </w:rPr>
        <w:t>ชื่อผู้ใช้ : @about_choc</w:t>
        <w:br/>
      </w:r>
      <w:r>
        <w:t>comment : บริจาคไป 2 รอบ</w:t>
        <w:br/>
        <w:br/>
        <w:t>ไม่ต้องแจงหรอกครับ ไม่อยากรู้</w:t>
        <w:br/>
        <w:t>แค่พวกคุณออกไปสู้เพื่อประชาชน</w:t>
        <w:br/>
        <w:t>แม้จะโดนรัฐย่ำยี</w:t>
        <w:br/>
        <w:t>ก็ชื่นชมพวกคุณแล้ว</w:t>
        <w:br/>
        <w:br/>
        <w:t>#แจงรายจ่ายม็อบด้วยจ้า</w:t>
        <w:br/>
        <w:br/>
      </w:r>
      <w:r>
        <w:rPr>
          <w:b/>
        </w:rPr>
        <w:t>ชื่อผู้ใช้ : @Tong86478638</w:t>
        <w:br/>
      </w:r>
      <w:r>
        <w:t>comment : แจงรายจ่ายรับบริจาคด้วยจร้า  #แจงรายจ่ายม็อบด้วยจ้า</w:t>
        <w:br/>
        <w:br/>
      </w:r>
      <w:r>
        <w:rPr>
          <w:b/>
        </w:rPr>
        <w:t>ชื่อผู้ใช้ : @LllllllllllllRe</w:t>
        <w:br/>
      </w:r>
      <w:r>
        <w:t>comment : #ม็อบ26พฤศจิกา</w:t>
        <w:br/>
        <w:br/>
        <w:t>ภาพมุมสูงสวนลุมเมื่อวาน #แจงรายจ่ายม็อบด้วยจ้า คาดว่าคงไม่ยากน๊า เพราะตัวเลขไม่น่าเยอะ</w:t>
        <w:br/>
        <w:br/>
      </w:r>
      <w:r>
        <w:rPr>
          <w:b/>
        </w:rPr>
        <w:t>ชื่อผู้ใช้ : @EricAnek</w:t>
        <w:br/>
      </w:r>
      <w:r>
        <w:t xml:space="preserve">comment : อีกข้อคือ เงินเข้ามูลค่าขนาดนั้น  </w:t>
        <w:br/>
        <w:br/>
        <w:t xml:space="preserve">ม๊อบในตอนนี้ คือ การเรียกร้องที่ผิดกฎหมาย </w:t>
        <w:br/>
        <w:br/>
        <w:t xml:space="preserve">พี่ทรายในตอนนี้ คือโดนได้ทุกข้อหาเลย  ถ้ามันหาช่องว่างเล่นงานได้   ตอนนี้แค่ทุกคนกำลังช่วยพี่ทรายเลี้ยงแมว ฝูงใหญ่สัดๆ ก้เท่านั้น </w:t>
        <w:br/>
        <w:br/>
        <w:t>#แจงรายจ่ายม็อบด้วยจ้า</w:t>
        <w:br/>
        <w:br/>
      </w:r>
      <w:r>
        <w:rPr>
          <w:b/>
        </w:rPr>
        <w:t>ชื่อผู้ใช้ : @PShop4u</w:t>
        <w:br/>
      </w:r>
      <w:r>
        <w:t xml:space="preserve">comment : สุดท้าย  กูอยากบอกว่า  ถ้าไม่สบายใจที่จะช่วยพี่ทรายเลี้ยงแมวฝูงใหญ่ๆ นี้  </w:t>
        <w:br/>
        <w:br/>
        <w:t>มึงลองซื้อของ ส่งมาเองก้ได้  ดิ้นรนหน่อย  โอนตังช่วยเลี้ยงแมวฝูงเท่าประเทศ แล้วไม่สบายใจ  ลองหาซื้อกระบะทรายมาวางเอง สบายใจด้วย ถูใจมึงด้วย คนเลี้ยง มันเหนื่อย ทำถูกใจทุกคนไม่ไหว #แจงรายจ่ายม็อบด้วยจ้า</w:t>
        <w:br/>
        <w:br/>
      </w:r>
      <w:r>
        <w:rPr>
          <w:b/>
        </w:rPr>
        <w:t>ชื่อผู้ใช้ : @PShop4u</w:t>
        <w:br/>
      </w:r>
      <w:r>
        <w:t>comment : อย่ามาไม่ไว้ใจกันเองเพราะคนนอกเข้ามา ช่วยกันรีนะคะ!!!!!  #แบนเพนกวิน #หมดเวลาปัญญาชน #แจงรายจ่ายม็อบด้วยจ้า #25พฤจิกาไปSCB #แบนไทยรัฐ</w:t>
        <w:br/>
        <w:br/>
      </w:r>
      <w:r>
        <w:rPr>
          <w:b/>
        </w:rPr>
        <w:t>ชื่อผู้ใช้ : @aor_aorrrr</w:t>
        <w:br/>
      </w:r>
      <w:r>
        <w:t>comment : เรียน #ศาลรัฐธรรมนูญ ด้วยความเคารพ อยากให้ชั้นพนักงานพิจารณาคดี ช่วยตรวจสอบคูปองเหล่านี้ด้วยครับ คูปองบางประเภทดูคล้ายธันบัตรจริงเป็นอย่างมาก อาจเข้าข่าย มาตราที่112 #ม็อบ26พฤศจิกา #ธนาคารแห่งประเทศไทย #กระทรวงการคลั่ง #ประชุมสภา #แจงรายจ่ายม็อบด้วยจ้า #FreeYOUTHชี้แจงรายจ่าย</w:t>
        <w:br/>
        <w:br/>
      </w:r>
      <w:r>
        <w:rPr>
          <w:b/>
        </w:rPr>
        <w:t>ชื่อผู้ใช้ : @the_powerpeople</w:t>
        <w:br/>
      </w:r>
      <w:r>
        <w:t>comment : ไลฟ์สดการ์ดอาชีวะคุยกัน #ม็อบ26พฤศจิกา #แจงรายจ่ายม็อบด้วยจ้า #แบนไทยรัฐ</w:t>
        <w:br/>
        <w:br/>
      </w:r>
      <w:r>
        <w:rPr>
          <w:b/>
        </w:rPr>
        <w:t>ชื่อผู้ใช้ : @about_choc</w:t>
        <w:br/>
      </w:r>
      <w:r>
        <w:t>comment : Brownie's about choc รสเข้มข้น​</w:t>
        <w:br/>
        <w:t>ราคาถาดละ 139.-​</w:t>
        <w:br/>
        <w:t>ขนาด 14*14 cm.</w:t>
        <w:br/>
        <w:t>อบสดจากเตาทุกวัน</w:t>
        <w:br/>
        <w:t>ใช้วัตถุดิบ​อย่างดี</w:t>
        <w:br/>
        <w:t>ไม่ใส่วัตถุกันเสีย</w:t>
        <w:br/>
        <w:t>ตัดรอบทุกวันจ. พฤ. 12:00​ น.</w:t>
        <w:br/>
        <w:br/>
        <w:t>#บราวนี่ #แจงรายจ่ายม็อบด้วยจ้า #แบนไทยรัฐ #คนละครึ่ง #อร่อยบอกต่อ #อีเรียมซิ่ง #อร่อยบอกต่อ</w:t>
        <w:br/>
        <w:br/>
      </w:r>
      <w:r>
        <w:rPr>
          <w:b/>
        </w:rPr>
        <w:t>ชื่อผู้ใช้ : @Tong86478638</w:t>
        <w:br/>
      </w:r>
      <w:r>
        <w:t>comment : บริจาคไป 2 รอบ</w:t>
        <w:br/>
        <w:br/>
        <w:t>ไม่ต้องแจงหรอกครับ ไม่อยากรู้</w:t>
        <w:br/>
        <w:t>แค่พวกคุณออกไปสู้เพื่อประชาชน</w:t>
        <w:br/>
        <w:t>แม้จะโดนรัฐย่ำยี</w:t>
        <w:br/>
        <w:t>ก็ชื่นชมพวกคุณแล้ว</w:t>
        <w:br/>
        <w:br/>
        <w:t>#แจงรายจ่ายม็อบด้วยจ้า</w:t>
        <w:br/>
        <w:br/>
      </w:r>
      <w:r>
        <w:rPr>
          <w:b/>
        </w:rPr>
        <w:t>ชื่อผู้ใช้ : @LllllllllllllRe</w:t>
        <w:br/>
      </w:r>
      <w:r>
        <w:t>comment : แจงรายจ่ายรับบริจาคด้วยจร้า  #แจงรายจ่ายม็อบด้วยจ้า</w:t>
        <w:br/>
        <w:br/>
      </w:r>
      <w:r>
        <w:rPr>
          <w:b/>
        </w:rPr>
        <w:t>ชื่อผู้ใช้ : @the_powerpeople</w:t>
        <w:br/>
      </w:r>
      <w:r>
        <w:t>comment : เรียน #ศาลรัฐธรรมนูญ ด้วยความเคารพ อยากให้ชั้นพนักงานพิจารณาคดี ช่วยตรวจสอบคูปองเหล่านี้ด้วยครับ คูปองบางประเภทดูคล้ายธันบัตรจริงเป็นอย่างมาก อาจเข้าข่าย มาตราที่112 #ม็อบ26พฤศจิกา #ธนาคารแห่งประเทศไทย #กระทรวงการคลั่ง #ประชุมสภา #แจงรายจ่ายม็อบด้วยจ้า #FreeYOUTHชี้แจงรายจ่าย</w:t>
        <w:br/>
        <w:br/>
      </w:r>
      <w:r>
        <w:rPr>
          <w:b/>
        </w:rPr>
        <w:t>ชื่อผู้ใช้ : @EricAnek</w:t>
        <w:br/>
      </w:r>
      <w:r>
        <w:t>comment : #ม็อบ26พฤศจิกา</w:t>
        <w:br/>
        <w:br/>
        <w:t>ภาพมุมสูงสวนลุมเมื่อวาน #แจงรายจ่ายม็อบด้วยจ้า คาดว่าคงไม่ยากน๊า เพราะตัวเลขไม่น่าเยอะ</w:t>
        <w:br/>
        <w:br/>
      </w:r>
      <w:r>
        <w:rPr>
          <w:b/>
        </w:rPr>
        <w:t>ชื่อผู้ใช้ : @nawapon2512</w:t>
        <w:br/>
      </w:r>
      <w:r>
        <w:t>comment : #แจงรายจ่ายม็อบด้วยจ้า จะไปแจงทำมาย! คนให้เต็มใจให้เอาไปเพื่อปราบมาร และเพื่ออนาคตที่ดีกว่าของคนที่บริจาค..</w:t>
        <w:br/>
        <w:br/>
      </w:r>
      <w:r>
        <w:rPr>
          <w:b/>
        </w:rPr>
        <w:t>ชื่อผู้ใช้ : @torbass</w:t>
        <w:br/>
      </w:r>
      <w:r>
        <w:t>comment : #แจงรายจ่ายม็อบด้วยจ้า ยังไม่อยากรู้</w:t>
        <w:br/>
        <w:t>#FreeYOUTHชี้แจงรายจ่าย ก็ยังไม่อยากรู้</w:t>
        <w:br/>
        <w:br/>
        <w:t>ที่อยากรู้ ที่อยากรู้มานานคือ</w:t>
        <w:br/>
        <w:t>อยากให้ #แจงรายจ่ายงบกองทัพ ที่มาจากภาษีประชาชนมากกว่า</w:t>
        <w:br/>
        <w:br/>
      </w:r>
      <w:r>
        <w:rPr>
          <w:b/>
        </w:rPr>
        <w:t>ชื่อผู้ใช้ : @_056065</w:t>
        <w:br/>
      </w:r>
      <w:r>
        <w:t>comment : เลิกโอนเงินให้พี่ทรายหรือคณะธรรมศาสตร์แล้วไปสนับสนุนอันนี้ดีกว่าค่ะ  #แจงรายจ่ายม็อบด้วยจ้า</w:t>
        <w:br/>
        <w:br/>
      </w:r>
      <w:r>
        <w:rPr>
          <w:b/>
        </w:rPr>
        <w:t>ชื่อผู้ใช้ : @KJaochaykob</w:t>
        <w:br/>
      </w:r>
      <w:r>
        <w:t>comment : ไลฟ์สดการ์ดอาชีวะคุยกัน #ม็อบ26พฤศจิกา #แจงรายจ่ายม็อบด้วยจ้า #แบนไทยรัฐ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